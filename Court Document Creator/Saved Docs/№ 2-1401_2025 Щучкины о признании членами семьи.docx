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25E" w:rsidRDefault="004D1BCE">
      <w:pPr>
        <w:jc w:val="right"/>
      </w:pPr>
      <w:r>
        <w:t>№ 2-1401/2025</w:t>
      </w:r>
    </w:p>
    <w:p w:rsidR="00DC525E" w:rsidRDefault="004D1BCE">
      <w:pPr>
        <w:jc w:val="right"/>
      </w:pPr>
      <w:r>
        <w:t>56RS0027-01-2025-000630-81</w:t>
      </w:r>
    </w:p>
    <w:p w:rsidR="00DC525E" w:rsidRDefault="004D1BCE">
      <w:pPr>
        <w:jc w:val="center"/>
      </w:pPr>
      <w:r>
        <w:t xml:space="preserve">РЕШЕНИЕ </w:t>
      </w:r>
      <w:r>
        <w:br/>
        <w:t xml:space="preserve"> Именем Российской Федерации</w:t>
      </w:r>
    </w:p>
    <w:p w:rsidR="000B50EE" w:rsidRDefault="000B50EE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DC525E">
        <w:tc>
          <w:tcPr>
            <w:tcW w:w="4702" w:type="dxa"/>
          </w:tcPr>
          <w:p w:rsidR="00DC525E" w:rsidRDefault="004D1BCE">
            <w:r>
              <w:t>29 апреля 2025 года</w:t>
            </w:r>
          </w:p>
        </w:tc>
        <w:tc>
          <w:tcPr>
            <w:tcW w:w="4702" w:type="dxa"/>
          </w:tcPr>
          <w:p w:rsidR="00DC525E" w:rsidRDefault="004D1BCE">
            <w:pPr>
              <w:jc w:val="right"/>
            </w:pPr>
            <w:r>
              <w:t>г. Оренбург</w:t>
            </w:r>
          </w:p>
        </w:tc>
      </w:tr>
      <w:tr w:rsidR="000B50EE">
        <w:tc>
          <w:tcPr>
            <w:tcW w:w="4702" w:type="dxa"/>
          </w:tcPr>
          <w:p w:rsidR="000B50EE" w:rsidRDefault="000B50EE"/>
        </w:tc>
        <w:tc>
          <w:tcPr>
            <w:tcW w:w="4702" w:type="dxa"/>
          </w:tcPr>
          <w:p w:rsidR="000B50EE" w:rsidRDefault="000B50EE">
            <w:pPr>
              <w:jc w:val="right"/>
            </w:pPr>
          </w:p>
        </w:tc>
      </w:tr>
    </w:tbl>
    <w:p w:rsidR="000B50EE" w:rsidRDefault="004D1BCE">
      <w:pPr>
        <w:rPr>
          <w:lang w:val="ru-RU"/>
        </w:rPr>
      </w:pPr>
      <w:r w:rsidRPr="000B50EE">
        <w:rPr>
          <w:lang w:val="ru-RU"/>
        </w:rPr>
        <w:t>Оренбургский районный суд Оренбургской области в составе</w:t>
      </w:r>
      <w:r w:rsidRPr="000B50EE">
        <w:rPr>
          <w:lang w:val="ru-RU"/>
        </w:rPr>
        <w:br/>
        <w:t>председательствующего судьи Мичуриной Т.А.,</w:t>
      </w:r>
      <w:r w:rsidRPr="000B50EE">
        <w:rPr>
          <w:lang w:val="ru-RU"/>
        </w:rPr>
        <w:br/>
        <w:t>при секретаре Васильевой Е.Ю.,</w:t>
      </w:r>
      <w:r w:rsidRPr="000B50EE">
        <w:rPr>
          <w:lang w:val="ru-RU"/>
        </w:rPr>
        <w:br/>
        <w:t xml:space="preserve">с участием </w:t>
      </w:r>
      <w:r w:rsidR="000B50EE">
        <w:rPr>
          <w:lang w:val="ru-RU"/>
        </w:rPr>
        <w:t xml:space="preserve">истцов Щучкиной К.В., </w:t>
      </w:r>
    </w:p>
    <w:p w:rsidR="00DC525E" w:rsidRPr="000B50EE" w:rsidRDefault="004D1BCE">
      <w:pPr>
        <w:rPr>
          <w:lang w:val="ru-RU"/>
        </w:rPr>
      </w:pPr>
      <w:r w:rsidRPr="000B50EE">
        <w:rPr>
          <w:lang w:val="ru-RU"/>
        </w:rPr>
        <w:t xml:space="preserve">ответчика </w:t>
      </w:r>
      <w:r w:rsidR="000B50EE">
        <w:rPr>
          <w:lang w:val="ru-RU"/>
        </w:rPr>
        <w:t>Щучкина В.В.</w:t>
      </w:r>
      <w:r w:rsidRPr="000B50EE">
        <w:rPr>
          <w:lang w:val="ru-RU"/>
        </w:rPr>
        <w:t>,</w:t>
      </w:r>
    </w:p>
    <w:p w:rsidR="00DC525E" w:rsidRPr="00042F03" w:rsidRDefault="004D1BCE">
      <w:pPr>
        <w:jc w:val="both"/>
        <w:rPr>
          <w:lang w:val="ru-RU"/>
        </w:rPr>
      </w:pPr>
      <w:r w:rsidRPr="000B50EE">
        <w:rPr>
          <w:lang w:val="ru-RU"/>
        </w:rPr>
        <w:t xml:space="preserve">рассмотрев в открытом судебном заседании гражданское дело по исковому заявлению </w:t>
      </w:r>
      <w:r w:rsidR="000B50EE">
        <w:rPr>
          <w:lang w:val="ru-RU"/>
        </w:rPr>
        <w:t xml:space="preserve">Щучкиной Кристины Витальевны, действующей в интересах несовершеннолетних детей Щучкиной Ольги Владимировны, Щучкина </w:t>
      </w:r>
      <w:r w:rsidR="000B50EE" w:rsidRPr="00042F03">
        <w:rPr>
          <w:lang w:val="ru-RU"/>
        </w:rPr>
        <w:t>Александра Владимировича</w:t>
      </w:r>
      <w:r w:rsidRPr="00042F03">
        <w:rPr>
          <w:lang w:val="ru-RU"/>
        </w:rPr>
        <w:t xml:space="preserve"> к Мин</w:t>
      </w:r>
      <w:r w:rsidRPr="00042F03">
        <w:rPr>
          <w:lang w:val="ru-RU"/>
        </w:rPr>
        <w:t xml:space="preserve">истерству строительства, </w:t>
      </w:r>
      <w:r w:rsidR="000B50EE" w:rsidRPr="00042F03">
        <w:rPr>
          <w:lang w:val="ru-RU"/>
        </w:rPr>
        <w:t>жилищно-коммунального, дорожного хозяйства и транспорта Оренбургской области, Щучкину</w:t>
      </w:r>
      <w:r w:rsidRPr="00042F03">
        <w:rPr>
          <w:lang w:val="ru-RU"/>
        </w:rPr>
        <w:t xml:space="preserve"> Владимиру Владимировичу о признании членами семьи,</w:t>
      </w:r>
    </w:p>
    <w:p w:rsidR="000B50EE" w:rsidRPr="00042F03" w:rsidRDefault="000B50EE">
      <w:pPr>
        <w:jc w:val="both"/>
        <w:rPr>
          <w:lang w:val="ru-RU"/>
        </w:rPr>
      </w:pPr>
    </w:p>
    <w:p w:rsidR="00DC525E" w:rsidRPr="00042F03" w:rsidRDefault="004D1BCE">
      <w:pPr>
        <w:jc w:val="center"/>
        <w:rPr>
          <w:lang w:val="ru-RU"/>
        </w:rPr>
      </w:pPr>
      <w:r w:rsidRPr="00042F03">
        <w:rPr>
          <w:lang w:val="ru-RU"/>
        </w:rPr>
        <w:t>УСТАНОВИЛ:</w:t>
      </w:r>
    </w:p>
    <w:p w:rsidR="00042F03" w:rsidRPr="00042F03" w:rsidRDefault="004D1BCE">
      <w:pPr>
        <w:ind w:firstLine="709"/>
        <w:jc w:val="both"/>
      </w:pPr>
      <w:r w:rsidRPr="00042F03">
        <w:rPr>
          <w:lang w:val="ru-RU"/>
        </w:rPr>
        <w:t xml:space="preserve">Истец обратился в суд с вышеуказанным иском, указав, что </w:t>
      </w:r>
      <w:r w:rsidRPr="00042F03">
        <w:rPr>
          <w:lang w:val="ru-RU"/>
        </w:rPr>
        <w:t>Щучкиной Оль</w:t>
      </w:r>
      <w:r w:rsidR="00042F03" w:rsidRPr="00042F03">
        <w:rPr>
          <w:lang w:val="ru-RU"/>
        </w:rPr>
        <w:t>ге Владимировне 04.03.2012 г.р.</w:t>
      </w:r>
      <w:r w:rsidR="00042F03">
        <w:rPr>
          <w:lang w:val="ru-RU"/>
        </w:rPr>
        <w:t>,</w:t>
      </w:r>
      <w:r w:rsidR="00042F03" w:rsidRPr="00042F03">
        <w:rPr>
          <w:lang w:val="ru-RU"/>
        </w:rPr>
        <w:t xml:space="preserve"> </w:t>
      </w:r>
      <w:r w:rsidRPr="00042F03">
        <w:rPr>
          <w:lang w:val="ru-RU"/>
        </w:rPr>
        <w:t>Щучкину Александру Владимировичу 23.05.2019 г.р., принадлежит на праве собственности, на основании Свидетельств о праве на наследство по закону от 09.04.2024 года. (дата открытия наследства 04.09.2023 г.</w:t>
      </w:r>
      <w:r w:rsidR="00042F03" w:rsidRPr="00042F03">
        <w:rPr>
          <w:lang w:val="ru-RU"/>
        </w:rPr>
        <w:t>)</w:t>
      </w:r>
      <w:r w:rsidRPr="00042F03">
        <w:rPr>
          <w:lang w:val="ru-RU"/>
        </w:rPr>
        <w:t xml:space="preserve"> по ½ доле </w:t>
      </w:r>
      <w:r w:rsidR="00FB03F4" w:rsidRPr="00042F03">
        <w:rPr>
          <w:lang w:val="ru-RU"/>
        </w:rPr>
        <w:t>однокомнатная квартира,</w:t>
      </w:r>
      <w:r w:rsidRPr="00042F03">
        <w:rPr>
          <w:lang w:val="ru-RU"/>
        </w:rPr>
        <w:t xml:space="preserve"> расположенная по адресу</w:t>
      </w:r>
      <w:r w:rsidR="00FB03F4">
        <w:rPr>
          <w:lang w:val="ru-RU"/>
        </w:rPr>
        <w:t>:</w:t>
      </w:r>
      <w:r w:rsidRPr="00042F03">
        <w:rPr>
          <w:lang w:val="ru-RU"/>
        </w:rPr>
        <w:t xml:space="preserve"> Оренбургская область Муниципальный район Оренбургское сельское поселение Весенний сельсовет, поселок Весенний ул. Вишневая </w:t>
      </w:r>
      <w:r w:rsidR="00FB03F4">
        <w:rPr>
          <w:lang w:val="ru-RU"/>
        </w:rPr>
        <w:t>дом 4 кв.1, площадью 63,7 кв. м., р</w:t>
      </w:r>
      <w:r w:rsidRPr="00042F03">
        <w:rPr>
          <w:lang w:val="ru-RU"/>
        </w:rPr>
        <w:t>егистрационный номер 5-56/001-56/001/246/2015-516/1 от 06.08.20</w:t>
      </w:r>
      <w:r w:rsidRPr="00042F03">
        <w:rPr>
          <w:lang w:val="ru-RU"/>
        </w:rPr>
        <w:t xml:space="preserve">15 г. </w:t>
      </w:r>
    </w:p>
    <w:p w:rsidR="00042F03" w:rsidRPr="00042F03" w:rsidRDefault="004D1BCE">
      <w:pPr>
        <w:ind w:firstLine="709"/>
        <w:jc w:val="both"/>
        <w:rPr>
          <w:lang w:val="ru-RU"/>
        </w:rPr>
      </w:pPr>
      <w:r w:rsidRPr="00042F03">
        <w:rPr>
          <w:lang w:val="ru-RU"/>
        </w:rPr>
        <w:t xml:space="preserve">Во время весеннего паводка в 2024 году квартира в указанном жилом доме пострадала. Комиссия по паводку признала необходимость его капитального ремонта. Указом Губернатора Оренбургской области от 4 апреля 2024 г. </w:t>
      </w:r>
      <w:r w:rsidR="00042F03">
        <w:rPr>
          <w:lang w:val="ru-RU"/>
        </w:rPr>
        <w:t xml:space="preserve">№ </w:t>
      </w:r>
      <w:r w:rsidRPr="00042F03">
        <w:rPr>
          <w:lang w:val="ru-RU"/>
        </w:rPr>
        <w:t>103-ук «О введении на территории Оре</w:t>
      </w:r>
      <w:r w:rsidRPr="00042F03">
        <w:rPr>
          <w:lang w:val="ru-RU"/>
        </w:rPr>
        <w:t>нбургской области режима чрезвычайной ситуации регионального характера» (с изменениями и дополнениями) обстановка, сложившаяся на территории Оренбургской области в результате прохождения весеннего паводка, признана чрезвычайной ситуацией; отнесена возникша</w:t>
      </w:r>
      <w:r w:rsidRPr="00042F03">
        <w:rPr>
          <w:lang w:val="ru-RU"/>
        </w:rPr>
        <w:t xml:space="preserve">я чрезвычайная ситуация к чрезвычайной ситуации регионального характера; введен с 4 апреля 2024 года на территории Оренбургской области режим чрезвычайной ситуации регионального характера и определить границы зоны чрезвычайной ситуации </w:t>
      </w:r>
      <w:r w:rsidRPr="00042F03">
        <w:rPr>
          <w:lang w:val="ru-RU"/>
        </w:rPr>
        <w:lastRenderedPageBreak/>
        <w:t>согласно приложению.</w:t>
      </w:r>
      <w:r w:rsidRPr="00042F03">
        <w:rPr>
          <w:lang w:val="ru-RU"/>
        </w:rPr>
        <w:t xml:space="preserve"> Также установлен региональный уровень реагирования для органов управления и сил Оренбургской территориальной подсистемы единой государственной системы предупреждения и ликвидации чрезвычайных ситуаций. </w:t>
      </w:r>
    </w:p>
    <w:p w:rsidR="00DC525E" w:rsidRPr="00042F03" w:rsidRDefault="004D1BCE">
      <w:pPr>
        <w:ind w:firstLine="709"/>
        <w:jc w:val="both"/>
        <w:rPr>
          <w:lang w:val="ru-RU"/>
        </w:rPr>
      </w:pPr>
      <w:r w:rsidRPr="00042F03">
        <w:rPr>
          <w:lang w:val="ru-RU"/>
        </w:rPr>
        <w:t>Формально получению выплаты на производство ремонта п</w:t>
      </w:r>
      <w:r w:rsidRPr="00042F03">
        <w:rPr>
          <w:lang w:val="ru-RU"/>
        </w:rPr>
        <w:t xml:space="preserve">репятствует размер площади, приходящейся на долю </w:t>
      </w:r>
      <w:r w:rsidRPr="00042F03">
        <w:rPr>
          <w:lang w:val="ru-RU"/>
        </w:rPr>
        <w:t>детей</w:t>
      </w:r>
      <w:r w:rsidRPr="00042F03">
        <w:rPr>
          <w:lang w:val="ru-RU"/>
        </w:rPr>
        <w:t>. Дедушка истцов</w:t>
      </w:r>
      <w:r w:rsidR="00042F03" w:rsidRPr="00042F03">
        <w:rPr>
          <w:lang w:val="ru-RU"/>
        </w:rPr>
        <w:t xml:space="preserve"> </w:t>
      </w:r>
      <w:r w:rsidRPr="00042F03">
        <w:rPr>
          <w:lang w:val="ru-RU"/>
        </w:rPr>
        <w:t xml:space="preserve">Щучкин Владимир Владимирович также является членом </w:t>
      </w:r>
      <w:r w:rsidRPr="00042F03">
        <w:rPr>
          <w:lang w:val="ru-RU"/>
        </w:rPr>
        <w:t>семьи</w:t>
      </w:r>
      <w:r w:rsidR="00042F03" w:rsidRPr="00042F03">
        <w:rPr>
          <w:lang w:val="ru-RU"/>
        </w:rPr>
        <w:t>,</w:t>
      </w:r>
      <w:r w:rsidRPr="00042F03">
        <w:rPr>
          <w:lang w:val="ru-RU"/>
        </w:rPr>
        <w:t xml:space="preserve"> после приобретения в 2016 году квартиры по ул. Вишневая д. 4 кв.1, с</w:t>
      </w:r>
      <w:r w:rsidR="00042F03" w:rsidRPr="00042F03">
        <w:rPr>
          <w:lang w:val="ru-RU"/>
        </w:rPr>
        <w:t xml:space="preserve"> </w:t>
      </w:r>
      <w:r w:rsidRPr="00042F03">
        <w:rPr>
          <w:lang w:val="ru-RU"/>
        </w:rPr>
        <w:t xml:space="preserve">04.07.2017 года, он был вселен </w:t>
      </w:r>
      <w:r w:rsidRPr="00042F03">
        <w:rPr>
          <w:lang w:val="ru-RU"/>
        </w:rPr>
        <w:t xml:space="preserve">и зарегистрирован в ней вместе с бабушкой истцов Шучкиной </w:t>
      </w:r>
      <w:r w:rsidR="00FB03F4">
        <w:rPr>
          <w:lang w:val="ru-RU"/>
        </w:rPr>
        <w:t xml:space="preserve">Татьяной </w:t>
      </w:r>
      <w:r w:rsidRPr="00042F03">
        <w:rPr>
          <w:lang w:val="ru-RU"/>
        </w:rPr>
        <w:t>Александровной (умершей 04 сентября 2023 года), отцом истцов Щучкиным</w:t>
      </w:r>
      <w:r w:rsidR="00042F03" w:rsidRPr="00042F03">
        <w:rPr>
          <w:lang w:val="ru-RU"/>
        </w:rPr>
        <w:t xml:space="preserve"> </w:t>
      </w:r>
      <w:r w:rsidRPr="00042F03">
        <w:rPr>
          <w:lang w:val="ru-RU"/>
        </w:rPr>
        <w:t xml:space="preserve">Владимиром Владимировичем 11.02.1987 г.р. (умершим 13 марта 2020 г.). И проживает с указанного времени </w:t>
      </w:r>
      <w:r w:rsidR="00042F03" w:rsidRPr="00042F03">
        <w:rPr>
          <w:lang w:val="ru-RU"/>
        </w:rPr>
        <w:t>с истцами</w:t>
      </w:r>
      <w:r w:rsidRPr="00042F03">
        <w:rPr>
          <w:lang w:val="ru-RU"/>
        </w:rPr>
        <w:t xml:space="preserve"> одной семьей, заним</w:t>
      </w:r>
      <w:r w:rsidRPr="00042F03">
        <w:rPr>
          <w:lang w:val="ru-RU"/>
        </w:rPr>
        <w:t>ается воспитанием внуков, несет расходы на общие семейные нужды.</w:t>
      </w:r>
    </w:p>
    <w:p w:rsidR="00DC525E" w:rsidRPr="00042F03" w:rsidRDefault="004D1BCE">
      <w:pPr>
        <w:ind w:firstLine="709"/>
        <w:jc w:val="both"/>
        <w:rPr>
          <w:lang w:val="ru-RU"/>
        </w:rPr>
      </w:pPr>
      <w:r w:rsidRPr="00042F03">
        <w:rPr>
          <w:lang w:val="ru-RU"/>
        </w:rPr>
        <w:t>Просит суд признать Шучкина Владимира Владимировича 08.11.1961 г.р.</w:t>
      </w:r>
      <w:r w:rsidR="00042F03" w:rsidRPr="00042F03">
        <w:rPr>
          <w:lang w:val="ru-RU"/>
        </w:rPr>
        <w:t xml:space="preserve"> </w:t>
      </w:r>
      <w:r w:rsidRPr="00042F03">
        <w:rPr>
          <w:lang w:val="ru-RU"/>
        </w:rPr>
        <w:t>членом семьи Щучкиной Оль</w:t>
      </w:r>
      <w:r w:rsidR="00042F03" w:rsidRPr="00042F03">
        <w:rPr>
          <w:lang w:val="ru-RU"/>
        </w:rPr>
        <w:t xml:space="preserve">ги Владимировны 04.03.2012 г.р., </w:t>
      </w:r>
      <w:r w:rsidRPr="00042F03">
        <w:rPr>
          <w:lang w:val="ru-RU"/>
        </w:rPr>
        <w:t>Щучкина Александра Владимировича 23.05.2019 г.р.</w:t>
      </w:r>
    </w:p>
    <w:p w:rsidR="00DC525E" w:rsidRPr="00042F03" w:rsidRDefault="00042F03">
      <w:pPr>
        <w:ind w:firstLine="709"/>
        <w:jc w:val="both"/>
        <w:rPr>
          <w:lang w:val="ru-RU"/>
        </w:rPr>
      </w:pPr>
      <w:r w:rsidRPr="00042F03">
        <w:rPr>
          <w:lang w:val="ru-RU"/>
        </w:rPr>
        <w:t>Истица Щучкина К.В.</w:t>
      </w:r>
      <w:r w:rsidR="004D1BCE" w:rsidRPr="00042F03">
        <w:rPr>
          <w:lang w:val="ru-RU"/>
        </w:rPr>
        <w:t xml:space="preserve"> </w:t>
      </w:r>
      <w:r w:rsidR="004D1BCE" w:rsidRPr="00042F03">
        <w:rPr>
          <w:lang w:val="ru-RU"/>
        </w:rPr>
        <w:t>в су</w:t>
      </w:r>
      <w:r w:rsidR="004D1BCE" w:rsidRPr="00042F03">
        <w:rPr>
          <w:lang w:val="ru-RU"/>
        </w:rPr>
        <w:t>дебном заседании исковые требования поддержал</w:t>
      </w:r>
      <w:r w:rsidRPr="00042F03">
        <w:rPr>
          <w:lang w:val="ru-RU"/>
        </w:rPr>
        <w:t>а, просила удовлетворить, указала, что ответчик является отцом ее умершего супруга, в настоящее время живет с истцами.</w:t>
      </w:r>
    </w:p>
    <w:p w:rsidR="00DC525E" w:rsidRPr="00042F03" w:rsidRDefault="004D1BCE">
      <w:pPr>
        <w:ind w:firstLine="709"/>
        <w:jc w:val="both"/>
        <w:rPr>
          <w:lang w:val="ru-RU"/>
        </w:rPr>
      </w:pPr>
      <w:r w:rsidRPr="00042F03">
        <w:rPr>
          <w:lang w:val="ru-RU"/>
        </w:rPr>
        <w:t xml:space="preserve">Ответчик </w:t>
      </w:r>
      <w:r w:rsidRPr="00042F03">
        <w:rPr>
          <w:lang w:val="ru-RU"/>
        </w:rPr>
        <w:t xml:space="preserve">Щучкин </w:t>
      </w:r>
      <w:r w:rsidR="00042F03" w:rsidRPr="00042F03">
        <w:rPr>
          <w:lang w:val="ru-RU"/>
        </w:rPr>
        <w:t>В.В.</w:t>
      </w:r>
      <w:r w:rsidRPr="00042F03">
        <w:rPr>
          <w:lang w:val="ru-RU"/>
        </w:rPr>
        <w:t xml:space="preserve"> в судебном заседании </w:t>
      </w:r>
      <w:r w:rsidR="00042F03" w:rsidRPr="00042F03">
        <w:rPr>
          <w:lang w:val="ru-RU"/>
        </w:rPr>
        <w:t>пояснил, что с момента как сын женился, он проживал с ними одной семьей, помогает воспитывать внуков.</w:t>
      </w:r>
    </w:p>
    <w:p w:rsidR="00042F03" w:rsidRPr="00042F03" w:rsidRDefault="00042F03">
      <w:pPr>
        <w:ind w:firstLine="709"/>
        <w:jc w:val="both"/>
        <w:rPr>
          <w:lang w:val="ru-RU"/>
        </w:rPr>
      </w:pPr>
      <w:r w:rsidRPr="00042F03">
        <w:rPr>
          <w:lang w:val="ru-RU"/>
        </w:rPr>
        <w:t>Представитель ответчика Министерства</w:t>
      </w:r>
      <w:r w:rsidRPr="00042F03">
        <w:rPr>
          <w:lang w:val="ru-RU"/>
        </w:rPr>
        <w:t xml:space="preserve"> строительства, жилищно-коммунального, дорожного хозяйства и транспорта Оренбургской области</w:t>
      </w:r>
      <w:r w:rsidRPr="00042F03">
        <w:rPr>
          <w:lang w:val="ru-RU"/>
        </w:rPr>
        <w:t xml:space="preserve"> в судебное заседание не явился, извещен надлежащим образом.</w:t>
      </w:r>
    </w:p>
    <w:p w:rsidR="00DC525E" w:rsidRPr="00042F03" w:rsidRDefault="00042F03">
      <w:pPr>
        <w:ind w:firstLine="709"/>
        <w:jc w:val="both"/>
        <w:rPr>
          <w:lang w:val="ru-RU"/>
        </w:rPr>
      </w:pPr>
      <w:r w:rsidRPr="00042F03">
        <w:rPr>
          <w:lang w:val="ru-RU"/>
        </w:rPr>
        <w:t>Третье лицо представитель Министерства</w:t>
      </w:r>
      <w:r w:rsidR="004D1BCE" w:rsidRPr="00042F03">
        <w:rPr>
          <w:lang w:val="ru-RU"/>
        </w:rPr>
        <w:t xml:space="preserve"> строительства и жилищно-коммунального хозяйства Рос</w:t>
      </w:r>
      <w:r w:rsidRPr="00042F03">
        <w:rPr>
          <w:lang w:val="ru-RU"/>
        </w:rPr>
        <w:t>сийской Федерации, Администрации</w:t>
      </w:r>
      <w:r w:rsidR="004D1BCE" w:rsidRPr="00042F03">
        <w:rPr>
          <w:lang w:val="ru-RU"/>
        </w:rPr>
        <w:t xml:space="preserve"> г. Оренбурга</w:t>
      </w:r>
      <w:r w:rsidRPr="00042F03">
        <w:rPr>
          <w:lang w:val="ru-RU"/>
        </w:rPr>
        <w:t xml:space="preserve"> в судебное заседание не явились, извещены</w:t>
      </w:r>
      <w:r w:rsidR="004D1BCE" w:rsidRPr="00042F03">
        <w:rPr>
          <w:lang w:val="ru-RU"/>
        </w:rPr>
        <w:t xml:space="preserve"> надлежащим образом.</w:t>
      </w:r>
    </w:p>
    <w:p w:rsidR="00DC525E" w:rsidRPr="00042F03" w:rsidRDefault="004D1BCE">
      <w:pPr>
        <w:ind w:firstLine="709"/>
        <w:jc w:val="both"/>
        <w:rPr>
          <w:lang w:val="ru-RU"/>
        </w:rPr>
      </w:pPr>
      <w:r w:rsidRPr="00042F03">
        <w:rPr>
          <w:lang w:val="ru-RU"/>
        </w:rPr>
        <w:t>Суд определил рассмотреть дело в отсутствие не явивши</w:t>
      </w:r>
      <w:r w:rsidRPr="00042F03">
        <w:rPr>
          <w:lang w:val="ru-RU"/>
        </w:rPr>
        <w:t>хся лиц, в порядке ст. 167  ГПК Российской Федерации.</w:t>
      </w:r>
    </w:p>
    <w:p w:rsidR="00DC525E" w:rsidRPr="00042F03" w:rsidRDefault="004D1BCE">
      <w:pPr>
        <w:ind w:firstLine="709"/>
        <w:jc w:val="both"/>
        <w:rPr>
          <w:lang w:val="ru-RU"/>
        </w:rPr>
      </w:pPr>
      <w:r w:rsidRPr="00042F03">
        <w:rPr>
          <w:lang w:val="ru-RU"/>
        </w:rPr>
        <w:t>Выслушав лиц, участвующих в деле, исследовав материалы дела, суд приходит к следующему.</w:t>
      </w:r>
    </w:p>
    <w:p w:rsidR="00DC525E" w:rsidRPr="00042F03" w:rsidRDefault="004D1BCE">
      <w:pPr>
        <w:ind w:firstLine="709"/>
        <w:jc w:val="both"/>
        <w:rPr>
          <w:lang w:val="ru-RU"/>
        </w:rPr>
      </w:pPr>
      <w:r w:rsidRPr="00042F03">
        <w:rPr>
          <w:lang w:val="ru-RU"/>
        </w:rPr>
        <w:t>На основании статьи 265 ГПК Российской Федерации суд устанавливает факты, имеющие юридическое значение, только при</w:t>
      </w:r>
      <w:r w:rsidRPr="00042F03">
        <w:rPr>
          <w:lang w:val="ru-RU"/>
        </w:rPr>
        <w:t xml:space="preserve"> невозможности получения заявителем в ином порядке надлежащих документов, удостоверяющих эти факты, или при невозможности восстановления утраченных документов.</w:t>
      </w:r>
    </w:p>
    <w:p w:rsidR="00042F03" w:rsidRPr="00FB03F4" w:rsidRDefault="00042F03">
      <w:pPr>
        <w:ind w:firstLine="709"/>
        <w:jc w:val="both"/>
        <w:rPr>
          <w:lang w:val="ru-RU"/>
        </w:rPr>
      </w:pPr>
      <w:r w:rsidRPr="00042F03">
        <w:rPr>
          <w:lang w:val="ru-RU"/>
        </w:rPr>
        <w:t xml:space="preserve">В силу ст. 264 ГПК РФ, суд устанавливает факты, от которых зависит возникновение, изменение, прекращение личных или имущественных прав </w:t>
      </w:r>
      <w:r w:rsidRPr="00FB03F4">
        <w:rPr>
          <w:lang w:val="ru-RU"/>
        </w:rPr>
        <w:t xml:space="preserve">граждан, организаций, в том числе, факт родственных отношений. </w:t>
      </w:r>
    </w:p>
    <w:p w:rsidR="00DC525E" w:rsidRPr="00FB03F4" w:rsidRDefault="004D1BCE" w:rsidP="00FB03F4">
      <w:pPr>
        <w:ind w:firstLine="709"/>
        <w:jc w:val="both"/>
        <w:rPr>
          <w:lang w:val="ru-RU"/>
        </w:rPr>
      </w:pPr>
      <w:r w:rsidRPr="00FB03F4">
        <w:rPr>
          <w:lang w:val="ru-RU"/>
        </w:rPr>
        <w:lastRenderedPageBreak/>
        <w:t xml:space="preserve">Из материалов дела следует, что </w:t>
      </w:r>
      <w:r w:rsidR="00FB03F4" w:rsidRPr="00FB03F4">
        <w:rPr>
          <w:lang w:val="ru-RU"/>
        </w:rPr>
        <w:t xml:space="preserve">Щучкиной </w:t>
      </w:r>
      <w:r w:rsidR="00FB03F4" w:rsidRPr="00FB03F4">
        <w:rPr>
          <w:lang w:val="ru-RU"/>
        </w:rPr>
        <w:t>О.В.</w:t>
      </w:r>
      <w:r w:rsidR="00FB03F4" w:rsidRPr="00FB03F4">
        <w:rPr>
          <w:lang w:val="ru-RU"/>
        </w:rPr>
        <w:t xml:space="preserve"> </w:t>
      </w:r>
      <w:r w:rsidR="00FB03F4" w:rsidRPr="00FB03F4">
        <w:rPr>
          <w:lang w:val="ru-RU"/>
        </w:rPr>
        <w:t>и</w:t>
      </w:r>
      <w:r w:rsidR="00FB03F4" w:rsidRPr="00FB03F4">
        <w:rPr>
          <w:lang w:val="ru-RU"/>
        </w:rPr>
        <w:t xml:space="preserve"> Щучкину </w:t>
      </w:r>
      <w:r w:rsidR="00FB03F4" w:rsidRPr="00FB03F4">
        <w:rPr>
          <w:lang w:val="ru-RU"/>
        </w:rPr>
        <w:t xml:space="preserve">А.В. на праве собственности принадлежит квартира, расположенная по адресу: </w:t>
      </w:r>
      <w:r w:rsidR="00FB03F4" w:rsidRPr="00FB03F4">
        <w:rPr>
          <w:lang w:val="ru-RU"/>
        </w:rPr>
        <w:t>Оренбургская область Муниципальный район Оренбургское сельское поселение Весенний сельсовет, поселок Весенний ул. Вишневая дом 4 кв.1</w:t>
      </w:r>
      <w:r w:rsidR="00FB03F4" w:rsidRPr="00FB03F4">
        <w:rPr>
          <w:lang w:val="ru-RU"/>
        </w:rPr>
        <w:t>.</w:t>
      </w:r>
    </w:p>
    <w:p w:rsidR="00DC525E" w:rsidRPr="00042F03" w:rsidRDefault="00FB03F4" w:rsidP="00FB03F4">
      <w:pPr>
        <w:ind w:firstLine="709"/>
        <w:jc w:val="both"/>
        <w:rPr>
          <w:highlight w:val="yellow"/>
          <w:lang w:val="ru-RU"/>
        </w:rPr>
      </w:pPr>
      <w:r w:rsidRPr="00FB03F4">
        <w:rPr>
          <w:lang w:val="ru-RU"/>
        </w:rPr>
        <w:t xml:space="preserve">Щучкина О.В. и Щучкин А.В. являются детьми Щучкиной Кристины Витальевны и Щучкина Владимира Владимировича, что подтверждается свидетельствами о рождении </w:t>
      </w:r>
      <w:r w:rsidRPr="00FB03F4">
        <w:t>III</w:t>
      </w:r>
      <w:r w:rsidRPr="00FB03F4">
        <w:rPr>
          <w:lang w:val="ru-RU"/>
        </w:rPr>
        <w:t>-РА № 690252</w:t>
      </w:r>
      <w:r>
        <w:rPr>
          <w:lang w:val="ru-RU"/>
        </w:rPr>
        <w:t xml:space="preserve"> и </w:t>
      </w:r>
      <w:r>
        <w:t>III</w:t>
      </w:r>
      <w:r>
        <w:rPr>
          <w:lang w:val="ru-RU"/>
        </w:rPr>
        <w:t xml:space="preserve">-РА № </w:t>
      </w:r>
      <w:r w:rsidRPr="00FB03F4">
        <w:rPr>
          <w:lang w:val="ru-RU"/>
        </w:rPr>
        <w:t>532312</w:t>
      </w:r>
    </w:p>
    <w:p w:rsidR="00FB03F4" w:rsidRPr="00FB03F4" w:rsidRDefault="00042F03" w:rsidP="00FB03F4">
      <w:pPr>
        <w:ind w:firstLine="709"/>
        <w:jc w:val="both"/>
        <w:rPr>
          <w:lang w:val="ru-RU"/>
        </w:rPr>
      </w:pPr>
      <w:r w:rsidRPr="00FB03F4">
        <w:rPr>
          <w:rFonts w:eastAsia="Times New Roman" w:cs="Times New Roman"/>
          <w:szCs w:val="28"/>
          <w:lang w:val="ru-RU"/>
        </w:rPr>
        <w:t xml:space="preserve">Суд приходит к выводу, что вышеуказанными доказательствами, подтвержден факт того, что </w:t>
      </w:r>
      <w:r w:rsidR="00FB03F4" w:rsidRPr="00FB03F4">
        <w:rPr>
          <w:lang w:val="ru-RU"/>
        </w:rPr>
        <w:t>Шучкин Владимир Владимирович</w:t>
      </w:r>
      <w:r w:rsidR="00FB03F4" w:rsidRPr="00FB03F4">
        <w:rPr>
          <w:lang w:val="ru-RU"/>
        </w:rPr>
        <w:t xml:space="preserve"> 08.11.1961 г.р.</w:t>
      </w:r>
      <w:r w:rsidR="00FB03F4" w:rsidRPr="00FB03F4">
        <w:rPr>
          <w:lang w:val="ru-RU"/>
        </w:rPr>
        <w:t xml:space="preserve"> является</w:t>
      </w:r>
      <w:r w:rsidR="00FB03F4" w:rsidRPr="00FB03F4">
        <w:rPr>
          <w:lang w:val="ru-RU"/>
        </w:rPr>
        <w:t xml:space="preserve"> членом семьи Щучкиной Ольги Владимировны 04.03.2012 г.р., Щучкина Александра Владимировича 23.05.2019 г.р.</w:t>
      </w:r>
    </w:p>
    <w:p w:rsidR="00042F03" w:rsidRPr="00FB03F4" w:rsidRDefault="00042F03" w:rsidP="00042F03">
      <w:pPr>
        <w:tabs>
          <w:tab w:val="left" w:pos="0"/>
        </w:tabs>
        <w:ind w:firstLine="709"/>
        <w:jc w:val="both"/>
        <w:rPr>
          <w:rFonts w:eastAsia="Times New Roman" w:cs="Times New Roman"/>
          <w:szCs w:val="28"/>
          <w:lang w:val="ru-RU"/>
        </w:rPr>
      </w:pPr>
      <w:r w:rsidRPr="00FB03F4">
        <w:rPr>
          <w:rFonts w:eastAsia="Times New Roman" w:cs="Times New Roman"/>
          <w:szCs w:val="28"/>
          <w:lang w:val="ru-RU"/>
        </w:rPr>
        <w:t>Установление данного факта имеет для заявителя юридическое значение, для получения выплаты на капитальный ремонт жилого дома.</w:t>
      </w:r>
    </w:p>
    <w:p w:rsidR="00DC525E" w:rsidRPr="00FB03F4" w:rsidRDefault="004D1BCE">
      <w:pPr>
        <w:ind w:firstLine="709"/>
        <w:jc w:val="both"/>
        <w:rPr>
          <w:lang w:val="ru-RU"/>
        </w:rPr>
      </w:pPr>
      <w:r w:rsidRPr="00FB03F4">
        <w:rPr>
          <w:lang w:val="ru-RU"/>
        </w:rPr>
        <w:t xml:space="preserve">Поскольку установить </w:t>
      </w:r>
      <w:r w:rsidRPr="00FB03F4">
        <w:rPr>
          <w:lang w:val="ru-RU"/>
        </w:rPr>
        <w:t>указанный выше юридический факт во внесудебном порядке невозможно, а установление данного факта имеет для истца юридическое значение, необходим для решения вопроса о признании за ней права на получение помощи от государства, в ином порядке получить надлежа</w:t>
      </w:r>
      <w:r w:rsidRPr="00FB03F4">
        <w:rPr>
          <w:lang w:val="ru-RU"/>
        </w:rPr>
        <w:t xml:space="preserve">щие документы, удостоверяющий данный факт невозможно, суд полагает исковое заявление подлежащим удовлетворению.  </w:t>
      </w:r>
    </w:p>
    <w:p w:rsidR="00DC525E" w:rsidRPr="000B50EE" w:rsidRDefault="004D1BCE">
      <w:pPr>
        <w:ind w:firstLine="709"/>
        <w:jc w:val="both"/>
        <w:rPr>
          <w:lang w:val="ru-RU"/>
        </w:rPr>
      </w:pPr>
      <w:r w:rsidRPr="00FB03F4">
        <w:rPr>
          <w:lang w:val="ru-RU"/>
        </w:rPr>
        <w:t>С учетом изложенного, суд приходит к выводу об удовлетворении заявленных требований в полном объеме.</w:t>
      </w:r>
    </w:p>
    <w:p w:rsidR="00DC525E" w:rsidRPr="000B50EE" w:rsidRDefault="004D1BCE">
      <w:pPr>
        <w:ind w:firstLine="709"/>
        <w:jc w:val="both"/>
        <w:rPr>
          <w:lang w:val="ru-RU"/>
        </w:rPr>
      </w:pPr>
      <w:r w:rsidRPr="000B50EE">
        <w:rPr>
          <w:lang w:val="ru-RU"/>
        </w:rPr>
        <w:t xml:space="preserve">Руководствуясь ст. ст. 194-199, 212, 268 </w:t>
      </w:r>
      <w:r w:rsidRPr="000B50EE">
        <w:rPr>
          <w:lang w:val="ru-RU"/>
        </w:rPr>
        <w:t>ГПК РФ, суд</w:t>
      </w:r>
    </w:p>
    <w:p w:rsidR="00DC525E" w:rsidRPr="000B50EE" w:rsidRDefault="00DC525E">
      <w:pPr>
        <w:ind w:firstLine="709"/>
        <w:jc w:val="both"/>
        <w:rPr>
          <w:lang w:val="ru-RU"/>
        </w:rPr>
      </w:pPr>
    </w:p>
    <w:p w:rsidR="00DC525E" w:rsidRPr="00856FB5" w:rsidRDefault="004D1BCE">
      <w:pPr>
        <w:ind w:firstLine="709"/>
        <w:jc w:val="center"/>
      </w:pPr>
      <w:r w:rsidRPr="000B50EE">
        <w:rPr>
          <w:lang w:val="ru-RU"/>
        </w:rPr>
        <w:t>РЕШИЛ:</w:t>
      </w:r>
    </w:p>
    <w:p w:rsidR="00DC525E" w:rsidRDefault="004D1BCE">
      <w:pPr>
        <w:ind w:firstLine="709"/>
        <w:jc w:val="both"/>
        <w:rPr>
          <w:lang w:val="ru-RU"/>
        </w:rPr>
      </w:pPr>
      <w:r w:rsidRPr="000B50EE">
        <w:rPr>
          <w:lang w:val="ru-RU"/>
        </w:rPr>
        <w:t xml:space="preserve">исковое заявление </w:t>
      </w:r>
      <w:r w:rsidR="000B50EE" w:rsidRPr="000B50EE">
        <w:rPr>
          <w:lang w:val="ru-RU"/>
        </w:rPr>
        <w:t>Щучкиной Кристины Витальевны, действующей в интересах несовершеннолетних детей Щучкиной Ольги Владимировны, Щучкина Александра Владимировича к Министерству строительства, жилищно-коммунального, дорожного хозяйства и транспорта Оренбургской области, Щучкину Владимиру Владимировичу о признании членами семьи</w:t>
      </w:r>
      <w:r w:rsidR="000B50EE" w:rsidRPr="000B50EE">
        <w:rPr>
          <w:lang w:val="ru-RU"/>
        </w:rPr>
        <w:t xml:space="preserve"> </w:t>
      </w:r>
      <w:r w:rsidRPr="000B50EE">
        <w:rPr>
          <w:lang w:val="ru-RU"/>
        </w:rPr>
        <w:t xml:space="preserve">- удовлетворить. </w:t>
      </w:r>
    </w:p>
    <w:p w:rsidR="00042F03" w:rsidRPr="00042F03" w:rsidRDefault="00042F03" w:rsidP="00042F03">
      <w:pPr>
        <w:ind w:firstLine="709"/>
        <w:jc w:val="both"/>
        <w:rPr>
          <w:lang w:val="ru-RU"/>
        </w:rPr>
      </w:pPr>
      <w:r w:rsidRPr="00042F03">
        <w:rPr>
          <w:lang w:val="ru-RU"/>
        </w:rPr>
        <w:t>П</w:t>
      </w:r>
      <w:r w:rsidRPr="00042F03">
        <w:rPr>
          <w:lang w:val="ru-RU"/>
        </w:rPr>
        <w:t>ризнать Шучкина Владимира Владимировича 08.11.1961 г.р. членом семьи Щучкиной Ольги Вла</w:t>
      </w:r>
      <w:bookmarkStart w:id="0" w:name="_GoBack"/>
      <w:bookmarkEnd w:id="0"/>
      <w:r w:rsidRPr="00042F03">
        <w:rPr>
          <w:lang w:val="ru-RU"/>
        </w:rPr>
        <w:t>димировны 04.03.2012 г.р., Щучкина Александра Владимировича 23.05.2019 г.р.</w:t>
      </w:r>
    </w:p>
    <w:p w:rsidR="00DC525E" w:rsidRPr="00042F03" w:rsidRDefault="004D1BCE">
      <w:pPr>
        <w:ind w:firstLine="709"/>
        <w:jc w:val="both"/>
        <w:rPr>
          <w:lang w:val="ru-RU"/>
        </w:rPr>
      </w:pPr>
      <w:r w:rsidRPr="00042F03">
        <w:rPr>
          <w:lang w:val="ru-RU"/>
        </w:rPr>
        <w:t>Решение суда обратить к немедленному исполнению.</w:t>
      </w:r>
    </w:p>
    <w:p w:rsidR="00DC525E" w:rsidRPr="00042F03" w:rsidRDefault="004D1BCE">
      <w:pPr>
        <w:ind w:firstLine="709"/>
        <w:jc w:val="both"/>
        <w:rPr>
          <w:lang w:val="ru-RU"/>
        </w:rPr>
      </w:pPr>
      <w:r w:rsidRPr="00042F03">
        <w:rPr>
          <w:lang w:val="ru-RU"/>
        </w:rPr>
        <w:t>Решение может быть обжаловано в Оренбургски</w:t>
      </w:r>
      <w:r w:rsidRPr="00042F03">
        <w:rPr>
          <w:lang w:val="ru-RU"/>
        </w:rPr>
        <w:t>й областной суд через    Оренбургский районный суд в течение месяца дней со дня его принятия в окончательной форме.</w:t>
      </w:r>
    </w:p>
    <w:p w:rsidR="00DC525E" w:rsidRPr="00042F03" w:rsidRDefault="004D1BCE">
      <w:pPr>
        <w:ind w:firstLine="709"/>
        <w:jc w:val="both"/>
        <w:rPr>
          <w:lang w:val="ru-RU"/>
        </w:rPr>
      </w:pPr>
      <w:r w:rsidRPr="00042F03">
        <w:rPr>
          <w:lang w:val="ru-RU"/>
        </w:rPr>
        <w:t>Мотивированное решение изготовлено 29 апреля 2025 года.</w:t>
      </w:r>
    </w:p>
    <w:p w:rsidR="00DC525E" w:rsidRPr="00042F03" w:rsidRDefault="00DC525E">
      <w:pPr>
        <w:ind w:firstLine="709"/>
        <w:jc w:val="both"/>
        <w:rPr>
          <w:lang w:val="ru-RU"/>
        </w:rPr>
      </w:pPr>
    </w:p>
    <w:p w:rsidR="00DC525E" w:rsidRDefault="004D1BCE" w:rsidP="00042F03">
      <w:pPr>
        <w:jc w:val="both"/>
      </w:pPr>
      <w:r w:rsidRPr="00042F03">
        <w:t xml:space="preserve">Судья                                                                              </w:t>
      </w:r>
      <w:r w:rsidRPr="00042F03">
        <w:t xml:space="preserve">   </w:t>
      </w:r>
      <w:r w:rsidR="00042F03" w:rsidRPr="00042F03">
        <w:t xml:space="preserve">               </w:t>
      </w:r>
      <w:r w:rsidRPr="00042F03">
        <w:t>Мичурина</w:t>
      </w:r>
      <w:r w:rsidR="00042F03" w:rsidRPr="00042F03">
        <w:t xml:space="preserve"> </w:t>
      </w:r>
      <w:r w:rsidR="00042F03" w:rsidRPr="00042F03">
        <w:t>Т.А.</w:t>
      </w:r>
    </w:p>
    <w:sectPr w:rsidR="00DC525E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BCE" w:rsidRDefault="004D1BCE" w:rsidP="00FB03F4">
      <w:r>
        <w:separator/>
      </w:r>
    </w:p>
  </w:endnote>
  <w:endnote w:type="continuationSeparator" w:id="0">
    <w:p w:rsidR="004D1BCE" w:rsidRDefault="004D1BCE" w:rsidP="00FB0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2554534"/>
      <w:docPartObj>
        <w:docPartGallery w:val="Page Numbers (Bottom of Page)"/>
        <w:docPartUnique/>
      </w:docPartObj>
    </w:sdtPr>
    <w:sdtContent>
      <w:p w:rsidR="00FB03F4" w:rsidRDefault="00FB03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B03F4">
          <w:rPr>
            <w:noProof/>
            <w:lang w:val="ru-RU"/>
          </w:rPr>
          <w:t>1</w:t>
        </w:r>
        <w:r>
          <w:fldChar w:fldCharType="end"/>
        </w:r>
      </w:p>
    </w:sdtContent>
  </w:sdt>
  <w:p w:rsidR="00FB03F4" w:rsidRDefault="00FB03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BCE" w:rsidRDefault="004D1BCE" w:rsidP="00FB03F4">
      <w:r>
        <w:separator/>
      </w:r>
    </w:p>
  </w:footnote>
  <w:footnote w:type="continuationSeparator" w:id="0">
    <w:p w:rsidR="004D1BCE" w:rsidRDefault="004D1BCE" w:rsidP="00FB0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2F03"/>
    <w:rsid w:val="0006063C"/>
    <w:rsid w:val="000B50EE"/>
    <w:rsid w:val="0015074B"/>
    <w:rsid w:val="0029639D"/>
    <w:rsid w:val="00326F90"/>
    <w:rsid w:val="004D1BCE"/>
    <w:rsid w:val="00856FB5"/>
    <w:rsid w:val="00AA1D8D"/>
    <w:rsid w:val="00B47730"/>
    <w:rsid w:val="00CB0664"/>
    <w:rsid w:val="00DC525E"/>
    <w:rsid w:val="00FB03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19B1F7"/>
  <w14:defaultImageDpi w14:val="300"/>
  <w15:docId w15:val="{710BA074-6D2F-42EB-9BB9-7ABA612C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F22A6D-566F-4010-BDC1-DDC3BBAAB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1001</Words>
  <Characters>5710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5</cp:revision>
  <dcterms:created xsi:type="dcterms:W3CDTF">2013-12-23T23:15:00Z</dcterms:created>
  <dcterms:modified xsi:type="dcterms:W3CDTF">2025-05-08T16:04:00Z</dcterms:modified>
  <cp:category/>
</cp:coreProperties>
</file>