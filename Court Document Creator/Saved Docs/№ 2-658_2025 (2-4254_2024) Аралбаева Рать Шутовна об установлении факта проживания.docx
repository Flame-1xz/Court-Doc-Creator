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1E" w:rsidRDefault="00092CA1">
      <w:pPr>
        <w:jc w:val="right"/>
      </w:pPr>
      <w:bookmarkStart w:id="0" w:name="_GoBack"/>
      <w:r>
        <w:t>№ 2-658/2025 (2-4254/2024)</w:t>
      </w:r>
    </w:p>
    <w:bookmarkEnd w:id="0"/>
    <w:p w:rsidR="0046581E" w:rsidRDefault="00092CA1">
      <w:pPr>
        <w:jc w:val="right"/>
      </w:pPr>
      <w:r>
        <w:t>56RS0027-01-2024-005593-17</w:t>
      </w:r>
    </w:p>
    <w:p w:rsidR="0046581E" w:rsidRDefault="00092CA1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46581E">
        <w:tc>
          <w:tcPr>
            <w:tcW w:w="4702" w:type="dxa"/>
          </w:tcPr>
          <w:p w:rsidR="0046581E" w:rsidRPr="00395A0A" w:rsidRDefault="00395A0A">
            <w:pPr>
              <w:rPr>
                <w:lang w:val="ru-RU"/>
              </w:rPr>
            </w:pPr>
            <w:r>
              <w:t>14</w:t>
            </w:r>
            <w:r>
              <w:rPr>
                <w:lang w:val="ru-RU"/>
              </w:rPr>
              <w:t xml:space="preserve"> января </w:t>
            </w:r>
            <w:r w:rsidR="00092CA1">
              <w:t>2025</w:t>
            </w:r>
            <w:r>
              <w:rPr>
                <w:lang w:val="ru-RU"/>
              </w:rPr>
              <w:t xml:space="preserve"> года</w:t>
            </w:r>
          </w:p>
        </w:tc>
        <w:tc>
          <w:tcPr>
            <w:tcW w:w="4702" w:type="dxa"/>
          </w:tcPr>
          <w:p w:rsidR="0046581E" w:rsidRDefault="00092CA1">
            <w:pPr>
              <w:jc w:val="right"/>
            </w:pPr>
            <w:r>
              <w:t>г. Оренбург</w:t>
            </w:r>
          </w:p>
        </w:tc>
      </w:tr>
      <w:tr w:rsidR="00395A0A">
        <w:tc>
          <w:tcPr>
            <w:tcW w:w="4702" w:type="dxa"/>
          </w:tcPr>
          <w:p w:rsidR="00395A0A" w:rsidRDefault="00395A0A"/>
        </w:tc>
        <w:tc>
          <w:tcPr>
            <w:tcW w:w="4702" w:type="dxa"/>
          </w:tcPr>
          <w:p w:rsidR="00395A0A" w:rsidRDefault="00395A0A">
            <w:pPr>
              <w:jc w:val="right"/>
            </w:pPr>
          </w:p>
        </w:tc>
      </w:tr>
    </w:tbl>
    <w:p w:rsidR="0046581E" w:rsidRPr="00395A0A" w:rsidRDefault="00092CA1">
      <w:pPr>
        <w:rPr>
          <w:lang w:val="ru-RU"/>
        </w:rPr>
      </w:pPr>
      <w:r w:rsidRPr="00395A0A">
        <w:rPr>
          <w:lang w:val="ru-RU"/>
        </w:rPr>
        <w:t>Оренбургский районный суд Оренбургской области в составе</w:t>
      </w:r>
      <w:r w:rsidRPr="00395A0A">
        <w:rPr>
          <w:lang w:val="ru-RU"/>
        </w:rPr>
        <w:br/>
        <w:t>председательствующего судьи,</w:t>
      </w:r>
      <w:r w:rsidRPr="00395A0A">
        <w:rPr>
          <w:lang w:val="ru-RU"/>
        </w:rPr>
        <w:br/>
        <w:t>при секретаре Васильевой Е.Ю.,</w:t>
      </w:r>
      <w:r w:rsidRPr="00395A0A">
        <w:rPr>
          <w:lang w:val="ru-RU"/>
        </w:rPr>
        <w:br/>
        <w:t xml:space="preserve">с участием </w:t>
      </w:r>
      <w:r w:rsidR="00395A0A">
        <w:rPr>
          <w:lang w:val="ru-RU"/>
        </w:rPr>
        <w:t>представителя заявителя</w:t>
      </w:r>
      <w:r w:rsidRPr="00395A0A">
        <w:rPr>
          <w:lang w:val="ru-RU"/>
        </w:rPr>
        <w:t xml:space="preserve"> </w:t>
      </w:r>
      <w:r w:rsidR="00395A0A">
        <w:rPr>
          <w:lang w:val="ru-RU"/>
        </w:rPr>
        <w:t>Муньянова М.Г.,</w:t>
      </w:r>
    </w:p>
    <w:p w:rsidR="0046581E" w:rsidRDefault="00092CA1">
      <w:pPr>
        <w:jc w:val="both"/>
        <w:rPr>
          <w:lang w:val="ru-RU"/>
        </w:rPr>
      </w:pPr>
      <w:r w:rsidRPr="00395A0A">
        <w:rPr>
          <w:lang w:val="ru-RU"/>
        </w:rPr>
        <w:t>рассмотрев в открытом судебном заседании гражданское дело</w:t>
      </w:r>
      <w:r w:rsidR="00395A0A">
        <w:rPr>
          <w:lang w:val="ru-RU"/>
        </w:rPr>
        <w:t xml:space="preserve"> по исковому </w:t>
      </w:r>
      <w:r w:rsidR="00395A0A" w:rsidRPr="00395A0A">
        <w:rPr>
          <w:lang w:val="ru-RU"/>
        </w:rPr>
        <w:t xml:space="preserve">заявлению Аралбаевой Рать Шутовны </w:t>
      </w:r>
      <w:r w:rsidRPr="00395A0A">
        <w:rPr>
          <w:lang w:val="ru-RU"/>
        </w:rPr>
        <w:t>об установлении факта проживания,</w:t>
      </w:r>
    </w:p>
    <w:p w:rsidR="00395A0A" w:rsidRPr="00395A0A" w:rsidRDefault="00395A0A">
      <w:pPr>
        <w:jc w:val="both"/>
        <w:rPr>
          <w:lang w:val="ru-RU"/>
        </w:rPr>
      </w:pPr>
    </w:p>
    <w:p w:rsidR="0046581E" w:rsidRPr="00395A0A" w:rsidRDefault="00092CA1">
      <w:pPr>
        <w:jc w:val="center"/>
        <w:rPr>
          <w:lang w:val="ru-RU"/>
        </w:rPr>
      </w:pPr>
      <w:r w:rsidRPr="00395A0A">
        <w:rPr>
          <w:lang w:val="ru-RU"/>
        </w:rPr>
        <w:t>УСТАНОВИЛ:</w:t>
      </w:r>
    </w:p>
    <w:p w:rsidR="00395A0A" w:rsidRPr="00395A0A" w:rsidRDefault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>заявитель</w:t>
      </w:r>
      <w:r w:rsidR="00092CA1" w:rsidRPr="00395A0A">
        <w:rPr>
          <w:lang w:val="ru-RU"/>
        </w:rPr>
        <w:t xml:space="preserve"> обратился в суд с вышеуказанным иском, указа</w:t>
      </w:r>
      <w:r w:rsidRPr="00395A0A">
        <w:rPr>
          <w:lang w:val="ru-RU"/>
        </w:rPr>
        <w:t xml:space="preserve">в, что </w:t>
      </w:r>
      <w:r w:rsidR="00092CA1" w:rsidRPr="00395A0A">
        <w:rPr>
          <w:lang w:val="ru-RU"/>
        </w:rPr>
        <w:t xml:space="preserve">Аралбаева Рать Шугаевна </w:t>
      </w:r>
      <w:r w:rsidRPr="00395A0A">
        <w:rPr>
          <w:lang w:val="ru-RU"/>
        </w:rPr>
        <w:t xml:space="preserve">с 2023 г. проживает по адресу: </w:t>
      </w:r>
      <w:r w:rsidR="00092CA1" w:rsidRPr="00395A0A">
        <w:rPr>
          <w:lang w:val="ru-RU"/>
        </w:rPr>
        <w:t>Оренбургский район, Ивановский се</w:t>
      </w:r>
      <w:r w:rsidRPr="00395A0A">
        <w:rPr>
          <w:lang w:val="ru-RU"/>
        </w:rPr>
        <w:t>льсовет, ТСН «Ивановское», ул. Коммунальная, д. 7.</w:t>
      </w:r>
    </w:p>
    <w:p w:rsidR="00395A0A" w:rsidRPr="00395A0A" w:rsidRDefault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 xml:space="preserve">С </w:t>
      </w:r>
      <w:r w:rsidR="00092CA1" w:rsidRPr="00395A0A">
        <w:rPr>
          <w:lang w:val="ru-RU"/>
        </w:rPr>
        <w:t xml:space="preserve">25.05.2023 г. </w:t>
      </w:r>
      <w:r w:rsidRPr="00395A0A">
        <w:rPr>
          <w:lang w:val="ru-RU"/>
        </w:rPr>
        <w:t>заявитель является</w:t>
      </w:r>
      <w:r w:rsidR="00092CA1" w:rsidRPr="00395A0A">
        <w:rPr>
          <w:lang w:val="ru-RU"/>
        </w:rPr>
        <w:t xml:space="preserve"> собственником</w:t>
      </w:r>
      <w:r w:rsidRPr="00395A0A">
        <w:rPr>
          <w:lang w:val="ru-RU"/>
        </w:rPr>
        <w:t xml:space="preserve"> земельного участка. В декабре 2023 г. дом веден в эксплуатацию, тогда же заявительница в него и заселилась. </w:t>
      </w:r>
      <w:r w:rsidR="00092CA1" w:rsidRPr="00395A0A">
        <w:rPr>
          <w:lang w:val="ru-RU"/>
        </w:rPr>
        <w:t xml:space="preserve">Однако зарегистрирована с 19.10.2012 </w:t>
      </w:r>
      <w:r w:rsidRPr="00395A0A">
        <w:rPr>
          <w:lang w:val="ru-RU"/>
        </w:rPr>
        <w:t>г. по адресу: г. Оренбург. ул. Джангильдина, д. 9, кв. 84.</w:t>
      </w:r>
    </w:p>
    <w:p w:rsidR="00395A0A" w:rsidRPr="00395A0A" w:rsidRDefault="00092CA1" w:rsidP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>В апреле 2024 г. дом попал в зону паво</w:t>
      </w:r>
      <w:r w:rsidR="00395A0A" w:rsidRPr="00395A0A">
        <w:rPr>
          <w:lang w:val="ru-RU"/>
        </w:rPr>
        <w:t xml:space="preserve">дка, что подтверждается указом </w:t>
      </w:r>
      <w:r w:rsidRPr="00395A0A">
        <w:rPr>
          <w:lang w:val="ru-RU"/>
        </w:rPr>
        <w:t xml:space="preserve">Губернатора Оренбургской области </w:t>
      </w:r>
      <w:r w:rsidR="00395A0A" w:rsidRPr="00395A0A">
        <w:rPr>
          <w:lang w:val="ru-RU"/>
        </w:rPr>
        <w:t>№128-УК от 22.04.2024 г.</w:t>
      </w:r>
    </w:p>
    <w:p w:rsidR="00395A0A" w:rsidRPr="00395A0A" w:rsidRDefault="00092CA1" w:rsidP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>В настоящее врем</w:t>
      </w:r>
      <w:r w:rsidRPr="00395A0A">
        <w:rPr>
          <w:lang w:val="ru-RU"/>
        </w:rPr>
        <w:t>я заявителю необходимо получить выплату на дом, в который включен в зону паводка. Установление факта проживания необходимо для реализации пра</w:t>
      </w:r>
      <w:r w:rsidR="00395A0A" w:rsidRPr="00395A0A">
        <w:rPr>
          <w:lang w:val="ru-RU"/>
        </w:rPr>
        <w:t xml:space="preserve">ва на получение мер социальной </w:t>
      </w:r>
      <w:r w:rsidRPr="00395A0A">
        <w:rPr>
          <w:lang w:val="ru-RU"/>
        </w:rPr>
        <w:t>поддержки в связи с чрезвычайно ситуацией. Однако, в связи с несовпадением регистра</w:t>
      </w:r>
      <w:r w:rsidR="00395A0A" w:rsidRPr="00395A0A">
        <w:rPr>
          <w:lang w:val="ru-RU"/>
        </w:rPr>
        <w:t>ции и места проживания з</w:t>
      </w:r>
      <w:r w:rsidRPr="00395A0A">
        <w:rPr>
          <w:lang w:val="ru-RU"/>
        </w:rPr>
        <w:t>аявителя, получить выплат</w:t>
      </w:r>
      <w:r w:rsidR="00395A0A" w:rsidRPr="00395A0A">
        <w:rPr>
          <w:lang w:val="ru-RU"/>
        </w:rPr>
        <w:t>у не представляется возможным.</w:t>
      </w:r>
    </w:p>
    <w:p w:rsidR="0046581E" w:rsidRPr="00395A0A" w:rsidRDefault="00395A0A" w:rsidP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 xml:space="preserve">Факт проживания может быть подтверждён представленными документами и свидетельскими показаниями. </w:t>
      </w:r>
      <w:r w:rsidR="00092CA1" w:rsidRPr="00395A0A">
        <w:rPr>
          <w:lang w:val="ru-RU"/>
        </w:rPr>
        <w:t>Установление факта проживания возможно только в судебном порядке.</w:t>
      </w:r>
    </w:p>
    <w:p w:rsidR="0046581E" w:rsidRPr="00395A0A" w:rsidRDefault="00395A0A" w:rsidP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>Просит суд у</w:t>
      </w:r>
      <w:r w:rsidR="00092CA1" w:rsidRPr="00395A0A">
        <w:rPr>
          <w:lang w:val="ru-RU"/>
        </w:rPr>
        <w:t>становить ф</w:t>
      </w:r>
      <w:r w:rsidR="00092CA1" w:rsidRPr="00395A0A">
        <w:rPr>
          <w:lang w:val="ru-RU"/>
        </w:rPr>
        <w:t xml:space="preserve">акт проживания Аралбаевой Рать Шугаевны на момент прохождения весеннего паводка 04 апреля 2024 г. в жилом </w:t>
      </w:r>
      <w:r w:rsidRPr="00395A0A">
        <w:rPr>
          <w:lang w:val="ru-RU"/>
        </w:rPr>
        <w:t xml:space="preserve">доме, расположенном по адресу: </w:t>
      </w:r>
      <w:r w:rsidR="00092CA1" w:rsidRPr="00395A0A">
        <w:rPr>
          <w:lang w:val="ru-RU"/>
        </w:rPr>
        <w:t>Оренбургски</w:t>
      </w:r>
      <w:r w:rsidRPr="00395A0A">
        <w:rPr>
          <w:lang w:val="ru-RU"/>
        </w:rPr>
        <w:t xml:space="preserve">й район, Ивановский сельсовет, </w:t>
      </w:r>
      <w:r w:rsidR="00092CA1" w:rsidRPr="00395A0A">
        <w:rPr>
          <w:lang w:val="ru-RU"/>
        </w:rPr>
        <w:t>ТСН «Иванов</w:t>
      </w:r>
      <w:r w:rsidRPr="00395A0A">
        <w:rPr>
          <w:lang w:val="ru-RU"/>
        </w:rPr>
        <w:t xml:space="preserve">ское», ул. Коммунальная, д. 7. </w:t>
      </w:r>
    </w:p>
    <w:p w:rsidR="00395A0A" w:rsidRPr="00395A0A" w:rsidRDefault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>Заявитель</w:t>
      </w:r>
      <w:r w:rsidR="00092CA1" w:rsidRPr="00395A0A">
        <w:rPr>
          <w:lang w:val="ru-RU"/>
        </w:rPr>
        <w:t xml:space="preserve"> Аралбаева </w:t>
      </w:r>
      <w:r w:rsidRPr="00395A0A">
        <w:rPr>
          <w:lang w:val="ru-RU"/>
        </w:rPr>
        <w:t>Р.Ш. в судебное заседание не явилась, ходатайствовала о рассмотрении дела в свое отсутствие.</w:t>
      </w:r>
    </w:p>
    <w:p w:rsidR="0046581E" w:rsidRPr="00395A0A" w:rsidRDefault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>Представитель заявителя Муньянов М.Г. заявленные</w:t>
      </w:r>
      <w:r w:rsidR="00092CA1" w:rsidRPr="00395A0A">
        <w:rPr>
          <w:lang w:val="ru-RU"/>
        </w:rPr>
        <w:t xml:space="preserve"> требования поддержал</w:t>
      </w:r>
      <w:r w:rsidRPr="00395A0A">
        <w:rPr>
          <w:lang w:val="ru-RU"/>
        </w:rPr>
        <w:t>.</w:t>
      </w:r>
    </w:p>
    <w:p w:rsidR="0046581E" w:rsidRPr="00395A0A" w:rsidRDefault="00395A0A">
      <w:pPr>
        <w:ind w:firstLine="709"/>
        <w:jc w:val="both"/>
        <w:rPr>
          <w:lang w:val="ru-RU"/>
        </w:rPr>
      </w:pPr>
      <w:r w:rsidRPr="00395A0A">
        <w:rPr>
          <w:lang w:val="ru-RU"/>
        </w:rPr>
        <w:t>Представители заинтересованных лиц Администрации</w:t>
      </w:r>
      <w:r w:rsidR="00092CA1" w:rsidRPr="00395A0A">
        <w:rPr>
          <w:lang w:val="ru-RU"/>
        </w:rPr>
        <w:t xml:space="preserve"> МО Оренбургского района Оренбургской</w:t>
      </w:r>
      <w:r w:rsidRPr="00395A0A">
        <w:rPr>
          <w:lang w:val="ru-RU"/>
        </w:rPr>
        <w:t xml:space="preserve"> области, Министерства</w:t>
      </w:r>
      <w:r w:rsidR="00092CA1" w:rsidRPr="00395A0A">
        <w:rPr>
          <w:lang w:val="ru-RU"/>
        </w:rPr>
        <w:t xml:space="preserve"> социального развития</w:t>
      </w:r>
      <w:r w:rsidRPr="00395A0A">
        <w:rPr>
          <w:lang w:val="ru-RU"/>
        </w:rPr>
        <w:t xml:space="preserve"> Оренбургской области в судебное заседание</w:t>
      </w:r>
      <w:r w:rsidR="00092CA1" w:rsidRPr="00395A0A">
        <w:rPr>
          <w:lang w:val="ru-RU"/>
        </w:rPr>
        <w:t xml:space="preserve"> </w:t>
      </w:r>
      <w:r w:rsidRPr="00395A0A">
        <w:rPr>
          <w:lang w:val="ru-RU"/>
        </w:rPr>
        <w:t>не явились.</w:t>
      </w:r>
    </w:p>
    <w:p w:rsidR="0046581E" w:rsidRPr="00395A0A" w:rsidRDefault="00092CA1">
      <w:pPr>
        <w:ind w:firstLine="709"/>
        <w:jc w:val="both"/>
        <w:rPr>
          <w:lang w:val="ru-RU"/>
        </w:rPr>
      </w:pPr>
      <w:r w:rsidRPr="00395A0A">
        <w:rPr>
          <w:lang w:val="ru-RU"/>
        </w:rPr>
        <w:lastRenderedPageBreak/>
        <w:t>Суд определил рассмотреть дело в отсутствие не явившихся лиц, в порядке ст. 167  ГПК Российской Федерации.</w:t>
      </w:r>
    </w:p>
    <w:p w:rsidR="0046581E" w:rsidRPr="00395A0A" w:rsidRDefault="00092CA1">
      <w:pPr>
        <w:ind w:firstLine="709"/>
        <w:jc w:val="both"/>
        <w:rPr>
          <w:lang w:val="ru-RU"/>
        </w:rPr>
      </w:pPr>
      <w:r w:rsidRPr="00395A0A">
        <w:rPr>
          <w:lang w:val="ru-RU"/>
        </w:rPr>
        <w:t>Выслушав лиц, участвующих в деле, и</w:t>
      </w:r>
      <w:r w:rsidRPr="00395A0A">
        <w:rPr>
          <w:lang w:val="ru-RU"/>
        </w:rPr>
        <w:t>сследовав материалы дела, суд приходит к следующему.</w:t>
      </w:r>
    </w:p>
    <w:p w:rsidR="0046581E" w:rsidRPr="00395A0A" w:rsidRDefault="00092CA1">
      <w:pPr>
        <w:ind w:firstLine="709"/>
        <w:jc w:val="both"/>
        <w:rPr>
          <w:lang w:val="ru-RU"/>
        </w:rPr>
      </w:pPr>
      <w:r w:rsidRPr="00395A0A">
        <w:rPr>
          <w:lang w:val="ru-RU"/>
        </w:rPr>
        <w:t xml:space="preserve">На основании статьи 265 ГПК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удостоверяющих </w:t>
      </w:r>
      <w:r w:rsidRPr="00395A0A">
        <w:rPr>
          <w:lang w:val="ru-RU"/>
        </w:rPr>
        <w:t>эти факты, или при невозможности восстановления утраченных документов.</w:t>
      </w:r>
    </w:p>
    <w:p w:rsidR="0046581E" w:rsidRPr="00395A0A" w:rsidRDefault="00092CA1">
      <w:pPr>
        <w:ind w:firstLine="709"/>
        <w:jc w:val="both"/>
        <w:rPr>
          <w:lang w:val="ru-RU"/>
        </w:rPr>
      </w:pPr>
      <w:r w:rsidRPr="00395A0A">
        <w:rPr>
          <w:lang w:val="ru-RU"/>
        </w:rPr>
        <w:t>Перечень юридических фактов, которые могут быть установлены в судебном порядке, не является исчерпывающим.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395A0A">
        <w:rPr>
          <w:lang w:val="ru-RU"/>
        </w:rPr>
        <w:t>Как установлено в судебном заседании от установления факта владения и пользова</w:t>
      </w:r>
      <w:r w:rsidRPr="00395A0A">
        <w:rPr>
          <w:lang w:val="ru-RU"/>
        </w:rPr>
        <w:t xml:space="preserve">ния жилым домом по адресу: </w:t>
      </w:r>
      <w:r w:rsidR="005D7E80">
        <w:rPr>
          <w:lang w:val="ru-RU"/>
        </w:rPr>
        <w:t xml:space="preserve">Оренбургская область, </w:t>
      </w:r>
      <w:r w:rsidRPr="00395A0A">
        <w:rPr>
          <w:lang w:val="ru-RU"/>
        </w:rPr>
        <w:t>Оренбургск</w:t>
      </w:r>
      <w:r w:rsidR="00395A0A" w:rsidRPr="00395A0A">
        <w:rPr>
          <w:lang w:val="ru-RU"/>
        </w:rPr>
        <w:t>ий район, Ивановский сельсовет,</w:t>
      </w:r>
      <w:r w:rsidR="005D7E80">
        <w:rPr>
          <w:lang w:val="ru-RU"/>
        </w:rPr>
        <w:t xml:space="preserve"> </w:t>
      </w:r>
      <w:r w:rsidRPr="00395A0A">
        <w:rPr>
          <w:lang w:val="ru-RU"/>
        </w:rPr>
        <w:t>ТСН «Ивановское», ул. Коммунальная, д. 7</w:t>
      </w:r>
      <w:r w:rsidR="005D7E80">
        <w:rPr>
          <w:lang w:val="ru-RU"/>
        </w:rPr>
        <w:t>,</w:t>
      </w:r>
      <w:r w:rsidRPr="00395A0A">
        <w:rPr>
          <w:lang w:val="ru-RU"/>
        </w:rPr>
        <w:t xml:space="preserve"> у </w:t>
      </w:r>
      <w:r w:rsidR="005D7E80">
        <w:rPr>
          <w:lang w:val="ru-RU"/>
        </w:rPr>
        <w:t>заявителя</w:t>
      </w:r>
      <w:r w:rsidRPr="00395A0A">
        <w:rPr>
          <w:lang w:val="ru-RU"/>
        </w:rPr>
        <w:t xml:space="preserve"> возникает право на   получение меры социальной   поддержки для  граждан,  пострадавших  в  результате  чрезвычайной  ситуации (затопления)</w:t>
      </w:r>
      <w:r w:rsidRPr="00395A0A">
        <w:rPr>
          <w:lang w:val="ru-RU"/>
        </w:rPr>
        <w:t xml:space="preserve">,  вызванной весенним паводком в виде получения социальной  выплаты на </w:t>
      </w:r>
      <w:r w:rsidRPr="005D7E80">
        <w:rPr>
          <w:lang w:val="ru-RU"/>
        </w:rPr>
        <w:t xml:space="preserve">капитальный ремонт жилого дома. </w:t>
      </w:r>
    </w:p>
    <w:p w:rsidR="0046581E" w:rsidRPr="005D7E80" w:rsidRDefault="00092CA1" w:rsidP="005D7E80">
      <w:pPr>
        <w:ind w:firstLine="709"/>
        <w:jc w:val="both"/>
        <w:rPr>
          <w:lang w:val="ru-RU"/>
        </w:rPr>
      </w:pPr>
      <w:r w:rsidRPr="005D7E80">
        <w:rPr>
          <w:lang w:val="ru-RU"/>
        </w:rPr>
        <w:t xml:space="preserve">Из материалов дела следует, что </w:t>
      </w:r>
      <w:r w:rsidR="005D7E80" w:rsidRPr="005D7E80">
        <w:rPr>
          <w:lang w:val="ru-RU"/>
        </w:rPr>
        <w:t xml:space="preserve">согласно выписке из ЕГРН земельный участок, расположенный по адресу: </w:t>
      </w:r>
      <w:r w:rsidR="005D7E80" w:rsidRPr="005D7E80">
        <w:rPr>
          <w:lang w:val="ru-RU"/>
        </w:rPr>
        <w:t>Оренбургская область, Оренбургский район, Ивановский сельсовет, ТСН «Ивановское», ул. Коммунальная, д. 7</w:t>
      </w:r>
      <w:r w:rsidR="005D7E80" w:rsidRPr="005D7E80">
        <w:rPr>
          <w:lang w:val="ru-RU"/>
        </w:rPr>
        <w:t xml:space="preserve">, принадлежит на праве собственности Аралбаевой Р.Г. с 13.10.2023 года. Задание на том же земельном участке также принадлежит на праве собственности </w:t>
      </w:r>
      <w:r w:rsidR="005D7E80" w:rsidRPr="005D7E80">
        <w:rPr>
          <w:lang w:val="ru-RU"/>
        </w:rPr>
        <w:t>Аралбаевой Р.Г.</w:t>
      </w:r>
      <w:r w:rsidR="005D7E80" w:rsidRPr="005D7E80">
        <w:rPr>
          <w:lang w:val="ru-RU"/>
        </w:rPr>
        <w:t xml:space="preserve"> с 02.05.2024 года, на основании договора купли-продажи от 25.05.2023 года.</w:t>
      </w:r>
    </w:p>
    <w:p w:rsidR="0046581E" w:rsidRPr="005D7E80" w:rsidRDefault="005D7E80" w:rsidP="005D7E80">
      <w:pPr>
        <w:ind w:firstLine="709"/>
        <w:jc w:val="both"/>
        <w:rPr>
          <w:lang w:val="ru-RU"/>
        </w:rPr>
      </w:pPr>
      <w:r w:rsidRPr="005D7E80">
        <w:rPr>
          <w:lang w:val="ru-RU"/>
        </w:rPr>
        <w:t xml:space="preserve">Согласно паспорту РФ Аралбаева Р.Г. с 19.10.2012 года </w:t>
      </w:r>
      <w:r>
        <w:rPr>
          <w:lang w:val="ru-RU"/>
        </w:rPr>
        <w:t xml:space="preserve">по настоящее время </w:t>
      </w:r>
      <w:r w:rsidRPr="005D7E80">
        <w:rPr>
          <w:lang w:val="ru-RU"/>
        </w:rPr>
        <w:t xml:space="preserve">зарегистрирована по адресу: </w:t>
      </w:r>
      <w:r w:rsidRPr="005D7E80">
        <w:rPr>
          <w:lang w:val="ru-RU"/>
        </w:rPr>
        <w:t xml:space="preserve">г. Оренбург. </w:t>
      </w:r>
      <w:r w:rsidRPr="005D7E80">
        <w:rPr>
          <w:lang w:val="ru-RU"/>
        </w:rPr>
        <w:t>ул. Джангильдина, д. 9, кв. 84.</w:t>
      </w:r>
    </w:p>
    <w:p w:rsidR="0046581E" w:rsidRPr="005D7E80" w:rsidRDefault="00092CA1" w:rsidP="005D7E80">
      <w:pPr>
        <w:ind w:firstLine="709"/>
        <w:jc w:val="both"/>
        <w:rPr>
          <w:lang w:val="ru-RU"/>
        </w:rPr>
      </w:pPr>
      <w:r w:rsidRPr="005D7E80">
        <w:rPr>
          <w:lang w:val="ru-RU"/>
        </w:rPr>
        <w:t>Допрошенный в судебном заседании свидетель</w:t>
      </w:r>
      <w:r w:rsidR="00395A0A" w:rsidRPr="005D7E80">
        <w:rPr>
          <w:lang w:val="ru-RU"/>
        </w:rPr>
        <w:t xml:space="preserve"> Ионов В.В.</w:t>
      </w:r>
      <w:r w:rsidRPr="005D7E80">
        <w:rPr>
          <w:lang w:val="ru-RU"/>
        </w:rPr>
        <w:t xml:space="preserve"> пояснил, что </w:t>
      </w:r>
      <w:r w:rsidR="00395A0A" w:rsidRPr="005D7E80">
        <w:rPr>
          <w:lang w:val="ru-RU"/>
        </w:rPr>
        <w:t xml:space="preserve">знает заявительницу как свою соседку, часто видит ее. Она отстроила дом, в котором постоянно проживает, все коммунальные услуги подключены, все удобства имеются. </w:t>
      </w:r>
    </w:p>
    <w:p w:rsidR="0046581E" w:rsidRPr="005D7E80" w:rsidRDefault="005D7E80">
      <w:pPr>
        <w:ind w:firstLine="709"/>
        <w:jc w:val="both"/>
        <w:rPr>
          <w:lang w:val="ru-RU"/>
        </w:rPr>
      </w:pPr>
      <w:r w:rsidRPr="005D7E80">
        <w:rPr>
          <w:lang w:val="ru-RU"/>
        </w:rPr>
        <w:t>Допрошенный</w:t>
      </w:r>
      <w:r w:rsidR="00092CA1" w:rsidRPr="005D7E80">
        <w:rPr>
          <w:lang w:val="ru-RU"/>
        </w:rPr>
        <w:t xml:space="preserve"> в судебном заседании свидетель</w:t>
      </w:r>
      <w:r w:rsidR="00395A0A" w:rsidRPr="005D7E80">
        <w:rPr>
          <w:lang w:val="ru-RU"/>
        </w:rPr>
        <w:t xml:space="preserve"> Аверьянов П.А. пояснил</w:t>
      </w:r>
      <w:r w:rsidR="00092CA1" w:rsidRPr="005D7E80">
        <w:rPr>
          <w:lang w:val="ru-RU"/>
        </w:rPr>
        <w:t xml:space="preserve">, </w:t>
      </w:r>
      <w:r w:rsidRPr="005D7E80">
        <w:rPr>
          <w:lang w:val="ru-RU"/>
        </w:rPr>
        <w:t xml:space="preserve">также является соседом заявительницы, </w:t>
      </w:r>
      <w:r w:rsidR="00395A0A" w:rsidRPr="005D7E80">
        <w:rPr>
          <w:lang w:val="ru-RU"/>
        </w:rPr>
        <w:t xml:space="preserve">заявительница по указанному адресу проживает с декабря </w:t>
      </w:r>
      <w:r w:rsidRPr="005D7E80">
        <w:rPr>
          <w:lang w:val="ru-RU"/>
        </w:rPr>
        <w:t>2023 года, никуда оттуда не выезжала. Дом был пригоден для проживания, все коммунальные услуги были подключены.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Данные показания свидетелей суд признает возможным принять и признать в качестве достоверных доказательств в подтверждение вышеуказанных обстоятельств, так как указанные свидетели не являются лицами, заинтересованными в разрешении дела, оснований сомневать</w:t>
      </w:r>
      <w:r w:rsidRPr="005D7E80">
        <w:rPr>
          <w:lang w:val="ru-RU"/>
        </w:rPr>
        <w:t xml:space="preserve">ся в правдивости пояснений у суда не имеется. Свидетели были предупреждены </w:t>
      </w:r>
      <w:r w:rsidRPr="005D7E80">
        <w:rPr>
          <w:lang w:val="ru-RU"/>
        </w:rPr>
        <w:lastRenderedPageBreak/>
        <w:t>об уголовной ответственности за дачу заведомо ложных показаний. Более того, указанные показания в полном объеме согласуются с материалами дела.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В соответствии с Указом Губернатора О</w:t>
      </w:r>
      <w:r w:rsidRPr="005D7E80">
        <w:rPr>
          <w:lang w:val="ru-RU"/>
        </w:rPr>
        <w:t xml:space="preserve">ренбургской области от 04.04.2024 </w:t>
      </w:r>
      <w:r w:rsidRPr="005D7E80">
        <w:t>N</w:t>
      </w:r>
      <w:r w:rsidRPr="005D7E80">
        <w:rPr>
          <w:lang w:val="ru-RU"/>
        </w:rPr>
        <w:t xml:space="preserve"> 103-ук "О введении на территории Оренбургской области режима чрезвычайной ситуации регионального характера» обстановка, возникшая в Оренбургской области в результате прохождения весеннего паводка в 2024 году, признана чр</w:t>
      </w:r>
      <w:r w:rsidRPr="005D7E80">
        <w:rPr>
          <w:lang w:val="ru-RU"/>
        </w:rPr>
        <w:t>езвычайной ситуацией регионального характера.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Решением Правительственной комиссии по предупреждению и ликвидации чрезвычайных ситуаций №2 от 07 апреля 2024 года, ситуация на территории Оренбургской области отнесена к чрезвычайным  ситуациям федерального  х</w:t>
      </w:r>
      <w:r w:rsidRPr="005D7E80">
        <w:rPr>
          <w:lang w:val="ru-RU"/>
        </w:rPr>
        <w:t>арактера.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В соответствии с частью 1 статьи 264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В соответствии Постановлением Правительства Оренбу</w:t>
      </w:r>
      <w:r w:rsidRPr="005D7E80">
        <w:rPr>
          <w:lang w:val="ru-RU"/>
        </w:rPr>
        <w:t xml:space="preserve">ргской области от 04.05.2024 </w:t>
      </w:r>
      <w:r w:rsidRPr="005D7E80">
        <w:t>N</w:t>
      </w:r>
      <w:r w:rsidRPr="005D7E80">
        <w:rPr>
          <w:lang w:val="ru-RU"/>
        </w:rPr>
        <w:t xml:space="preserve"> 409-пп (в редакции от 17.04.2024) «О предоставлении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</w:t>
      </w:r>
      <w:r w:rsidRPr="005D7E80">
        <w:rPr>
          <w:lang w:val="ru-RU"/>
        </w:rPr>
        <w:t xml:space="preserve">ождением весеннего паводка в 2024 году»,  принятого   в  соответствии с Федеральным законом от 21 декабря 1994 года </w:t>
      </w:r>
      <w:r w:rsidRPr="005D7E80">
        <w:t>N</w:t>
      </w:r>
      <w:r w:rsidRPr="005D7E80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на основании решения Правительственн</w:t>
      </w:r>
      <w:r w:rsidRPr="005D7E80">
        <w:rPr>
          <w:lang w:val="ru-RU"/>
        </w:rPr>
        <w:t xml:space="preserve">ой комиссии по предупреждению и ликвидации чрезвычайных ситуаций и обеспечению пожарной безопасности от 7 апреля 2024 года </w:t>
      </w:r>
      <w:r w:rsidRPr="005D7E80">
        <w:t>N</w:t>
      </w:r>
      <w:r w:rsidRPr="005D7E80">
        <w:rPr>
          <w:lang w:val="ru-RU"/>
        </w:rPr>
        <w:t xml:space="preserve"> 2, постановления Правительства Российской Федерации от 16 октября 2019 года </w:t>
      </w:r>
      <w:r w:rsidRPr="005D7E80">
        <w:t>N</w:t>
      </w:r>
      <w:r w:rsidRPr="005D7E80">
        <w:rPr>
          <w:lang w:val="ru-RU"/>
        </w:rPr>
        <w:t xml:space="preserve"> 1327 "Об утверждении Правил предоставления иных межбю</w:t>
      </w:r>
      <w:r w:rsidRPr="005D7E80">
        <w:rPr>
          <w:lang w:val="ru-RU"/>
        </w:rPr>
        <w:t>джетных трансфертов из федерального бюджета, источником финансового обеспечения которых являются бюджетные ассигнования резервного фонда Правительства Российской Федерации, бюджетам субъектов Российской Федерации в целях софинансирования расходных обязател</w:t>
      </w:r>
      <w:r w:rsidRPr="005D7E80">
        <w:rPr>
          <w:lang w:val="ru-RU"/>
        </w:rPr>
        <w:t>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граждан, жилые помещения которых утрачены и (или) повреж</w:t>
      </w:r>
      <w:r w:rsidRPr="005D7E80">
        <w:rPr>
          <w:lang w:val="ru-RU"/>
        </w:rPr>
        <w:t>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 правомерными действиями" и в целях оказания помощи гражданам, жилые помещения которых пов</w:t>
      </w:r>
      <w:r w:rsidRPr="005D7E80">
        <w:rPr>
          <w:lang w:val="ru-RU"/>
        </w:rPr>
        <w:t>реждены в результате чрезвычайной ситуации, сложившейся на территории Оренбургской области в связи с прохождением весеннего паводка в 2024 году, Правительством Оренбургской области утвержден порядок предоставления меры социальной поддержки в виде выплаты н</w:t>
      </w:r>
      <w:r w:rsidRPr="005D7E80">
        <w:rPr>
          <w:lang w:val="ru-RU"/>
        </w:rPr>
        <w:t xml:space="preserve">а капитальный </w:t>
      </w:r>
      <w:r w:rsidRPr="005D7E80">
        <w:rPr>
          <w:lang w:val="ru-RU"/>
        </w:rPr>
        <w:lastRenderedPageBreak/>
        <w:t>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Статьей 4 указанного  Порядка  определено, что право</w:t>
      </w:r>
      <w:r w:rsidRPr="005D7E80">
        <w:rPr>
          <w:lang w:val="ru-RU"/>
        </w:rPr>
        <w:t xml:space="preserve">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прохождением весеннего паводка в 2024 году, собственниками поврежденных жилых поме</w:t>
      </w:r>
      <w:r w:rsidRPr="005D7E80">
        <w:rPr>
          <w:lang w:val="ru-RU"/>
        </w:rPr>
        <w:t xml:space="preserve">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 помещениям граждан, с использованием механизма добровольного страхования, </w:t>
      </w:r>
      <w:r w:rsidRPr="005D7E80">
        <w:rPr>
          <w:lang w:val="ru-RU"/>
        </w:rPr>
        <w:t xml:space="preserve">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</w:t>
      </w:r>
      <w:r w:rsidRPr="005D7E80">
        <w:t>N</w:t>
      </w:r>
      <w:r w:rsidRPr="005D7E80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</w:t>
      </w:r>
      <w:r w:rsidRPr="005D7E80">
        <w:rPr>
          <w:lang w:val="ru-RU"/>
        </w:rPr>
        <w:t>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иного жилого помещения, пригодного для проживания, или доли в праве общей соб</w:t>
      </w:r>
      <w:r w:rsidRPr="005D7E80">
        <w:rPr>
          <w:lang w:val="ru-RU"/>
        </w:rPr>
        <w:t>ственности на иное жилое помещение, пригодное для проживания.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Статьей 6 Порядка предусмотрено,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</w:t>
      </w:r>
      <w:r w:rsidRPr="005D7E80">
        <w:rPr>
          <w:lang w:val="ru-RU"/>
        </w:rPr>
        <w:t>итального ремонта жилого помещения. Капитальный ремонт жилого помещения должен быть проведен гражданином в срок не позднее 1 декабря 2025 года.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Согласно статьи 16 Порядка Основаниями для принятия решения об отказе в перечислении выплаты являются: а) отсутс</w:t>
      </w:r>
      <w:r w:rsidRPr="005D7E80">
        <w:rPr>
          <w:lang w:val="ru-RU"/>
        </w:rPr>
        <w:t>твие у гражданина права на предоставление выплаты в соответствии с настоящим Порядком; б) полномочия подавшего заявление представителя гражданина не подтверждены; в) гражданину ранее произведена выплата в полном объеме; г) заявление подано за пределами сро</w:t>
      </w:r>
      <w:r w:rsidRPr="005D7E80">
        <w:rPr>
          <w:lang w:val="ru-RU"/>
        </w:rPr>
        <w:t>ка, установленного пунктом 11 настоящего Порядка; д) наличие в документах, представленных гражданином, недостоверных сведений.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Таким образом, исходя из условий, изложенных в Порядке предоставления меры социальной поддержки в виде выплаты на капитальный рем</w:t>
      </w:r>
      <w:r w:rsidRPr="005D7E80">
        <w:rPr>
          <w:lang w:val="ru-RU"/>
        </w:rPr>
        <w:t>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суд приходит к выводу, что в связи с отсутствием надлежаще оформленно</w:t>
      </w:r>
      <w:r w:rsidRPr="005D7E80">
        <w:rPr>
          <w:lang w:val="ru-RU"/>
        </w:rPr>
        <w:t>го права истца на жилой дом, отсутствуют основания для принятия соответствующей комиссией положительного решения об оказании материальной помощи истцу.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lastRenderedPageBreak/>
        <w:t xml:space="preserve">Оценив представленные по делу доказательства, суд приходит к выводу, что имеются правовые основания для </w:t>
      </w:r>
      <w:r w:rsidRPr="005D7E80">
        <w:rPr>
          <w:lang w:val="ru-RU"/>
        </w:rPr>
        <w:t xml:space="preserve">установления факта </w:t>
      </w:r>
      <w:r w:rsidR="005D7E80" w:rsidRPr="005D7E80">
        <w:rPr>
          <w:lang w:val="ru-RU"/>
        </w:rPr>
        <w:t>проживания Аралбаевой Рать Шуговной</w:t>
      </w:r>
      <w:r w:rsidRPr="005D7E80">
        <w:rPr>
          <w:lang w:val="ru-RU"/>
        </w:rPr>
        <w:t xml:space="preserve">, </w:t>
      </w:r>
      <w:r w:rsidR="005D7E80" w:rsidRPr="005D7E80">
        <w:rPr>
          <w:lang w:val="ru-RU"/>
        </w:rPr>
        <w:t>в жилом доме</w:t>
      </w:r>
      <w:r w:rsidRPr="005D7E80">
        <w:rPr>
          <w:lang w:val="ru-RU"/>
        </w:rPr>
        <w:t>, расположенным по адресу: Оренбургск</w:t>
      </w:r>
      <w:r w:rsidR="005D7E80" w:rsidRPr="005D7E80">
        <w:rPr>
          <w:lang w:val="ru-RU"/>
        </w:rPr>
        <w:t xml:space="preserve">ий район, Ивановский сельсовет, </w:t>
      </w:r>
      <w:r w:rsidRPr="005D7E80">
        <w:rPr>
          <w:lang w:val="ru-RU"/>
        </w:rPr>
        <w:t>ТСН «Ивановское», ул. Коммунальная, д. 7, на 04.04.2024 года (на дату введения режима ЧС на территории Орен</w:t>
      </w:r>
      <w:r w:rsidRPr="005D7E80">
        <w:rPr>
          <w:lang w:val="ru-RU"/>
        </w:rPr>
        <w:t>бургской области).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Поскольку установить указанный выше юридический факт во внесудебном порядке невозможно, а установление данного факта имеет для истца юридическое значение, необходим для решения вопроса о признании за ней права на получение помощи от госу</w:t>
      </w:r>
      <w:r w:rsidRPr="005D7E80">
        <w:rPr>
          <w:lang w:val="ru-RU"/>
        </w:rPr>
        <w:t xml:space="preserve">дарства, в ином порядке получить надлежащие документы, удостоверяющий данный факт невозможно, суд полагает исковое заявление подлежащим удовлетворению.  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46581E" w:rsidRPr="005D7E80" w:rsidRDefault="00092CA1">
      <w:pPr>
        <w:ind w:firstLine="709"/>
        <w:jc w:val="both"/>
        <w:rPr>
          <w:lang w:val="ru-RU"/>
        </w:rPr>
      </w:pPr>
      <w:r w:rsidRPr="005D7E80">
        <w:rPr>
          <w:lang w:val="ru-RU"/>
        </w:rPr>
        <w:t>Р</w:t>
      </w:r>
      <w:r w:rsidRPr="005D7E80">
        <w:rPr>
          <w:lang w:val="ru-RU"/>
        </w:rPr>
        <w:t>уководствуясь ст. ст. 194-199, 212, 268 ГПК РФ, суд</w:t>
      </w:r>
    </w:p>
    <w:p w:rsidR="0046581E" w:rsidRPr="005D7E80" w:rsidRDefault="0046581E">
      <w:pPr>
        <w:ind w:firstLine="709"/>
        <w:jc w:val="both"/>
        <w:rPr>
          <w:lang w:val="ru-RU"/>
        </w:rPr>
      </w:pPr>
    </w:p>
    <w:p w:rsidR="0046581E" w:rsidRPr="005D7E80" w:rsidRDefault="00092CA1">
      <w:pPr>
        <w:ind w:firstLine="709"/>
        <w:jc w:val="center"/>
        <w:rPr>
          <w:lang w:val="ru-RU"/>
        </w:rPr>
      </w:pPr>
      <w:r w:rsidRPr="005D7E80">
        <w:rPr>
          <w:lang w:val="ru-RU"/>
        </w:rPr>
        <w:t>РЕШИЛ:</w:t>
      </w:r>
    </w:p>
    <w:p w:rsidR="0046581E" w:rsidRPr="005D7E80" w:rsidRDefault="00395A0A">
      <w:pPr>
        <w:ind w:firstLine="709"/>
        <w:jc w:val="both"/>
        <w:rPr>
          <w:lang w:val="ru-RU"/>
        </w:rPr>
      </w:pPr>
      <w:r w:rsidRPr="005D7E80">
        <w:rPr>
          <w:lang w:val="ru-RU"/>
        </w:rPr>
        <w:t xml:space="preserve">заявление Аралбаевой Рать Шугаевны </w:t>
      </w:r>
      <w:r w:rsidR="00092CA1" w:rsidRPr="005D7E80">
        <w:rPr>
          <w:lang w:val="ru-RU"/>
        </w:rPr>
        <w:t xml:space="preserve">об установлении факта проживания - удовлетворить. </w:t>
      </w:r>
    </w:p>
    <w:p w:rsidR="00395A0A" w:rsidRPr="00395A0A" w:rsidRDefault="00092CA1" w:rsidP="00395A0A">
      <w:pPr>
        <w:ind w:firstLine="709"/>
        <w:jc w:val="both"/>
        <w:rPr>
          <w:highlight w:val="yellow"/>
          <w:lang w:val="ru-RU"/>
        </w:rPr>
      </w:pPr>
      <w:r w:rsidRPr="005D7E80">
        <w:rPr>
          <w:lang w:val="ru-RU"/>
        </w:rPr>
        <w:tab/>
        <w:t xml:space="preserve">Установить факт </w:t>
      </w:r>
      <w:r w:rsidR="00395A0A" w:rsidRPr="005D7E80">
        <w:rPr>
          <w:lang w:val="ru-RU"/>
        </w:rPr>
        <w:t xml:space="preserve">проживания Аралбаевой Рать </w:t>
      </w:r>
      <w:r w:rsidR="00395A0A" w:rsidRPr="005D7E80">
        <w:rPr>
          <w:lang w:val="ru-RU"/>
        </w:rPr>
        <w:t>Шугаевны</w:t>
      </w:r>
      <w:r w:rsidRPr="005D7E80">
        <w:rPr>
          <w:lang w:val="ru-RU"/>
        </w:rPr>
        <w:t>,</w:t>
      </w:r>
      <w:r w:rsidRPr="005D7E80">
        <w:rPr>
          <w:lang w:val="ru-RU"/>
        </w:rPr>
        <w:t xml:space="preserve"> 17.12.1950 года рождения, </w:t>
      </w:r>
      <w:r w:rsidR="00395A0A" w:rsidRPr="005D7E80">
        <w:rPr>
          <w:lang w:val="ru-RU"/>
        </w:rPr>
        <w:t>на момент прохождения весеннего паводка 04 апреля 2024 г. в жилом доме, расположенном по адресу: Оренбургский район,</w:t>
      </w:r>
      <w:r w:rsidR="00395A0A" w:rsidRPr="00395A0A">
        <w:rPr>
          <w:lang w:val="ru-RU"/>
        </w:rPr>
        <w:t xml:space="preserve"> Ивановский сельсовет, ТСН «Ивановское», ул. Коммунальная, д. 7. </w:t>
      </w:r>
    </w:p>
    <w:p w:rsidR="0046581E" w:rsidRPr="00395A0A" w:rsidRDefault="00092CA1">
      <w:pPr>
        <w:ind w:firstLine="709"/>
        <w:jc w:val="both"/>
        <w:rPr>
          <w:lang w:val="ru-RU"/>
        </w:rPr>
      </w:pPr>
      <w:r w:rsidRPr="00395A0A">
        <w:rPr>
          <w:lang w:val="ru-RU"/>
        </w:rPr>
        <w:t>Решение суда обратить к немедленному исполнению.</w:t>
      </w:r>
    </w:p>
    <w:p w:rsidR="0046581E" w:rsidRPr="00395A0A" w:rsidRDefault="00092CA1">
      <w:pPr>
        <w:ind w:firstLine="709"/>
        <w:jc w:val="both"/>
        <w:rPr>
          <w:lang w:val="ru-RU"/>
        </w:rPr>
      </w:pPr>
      <w:r w:rsidRPr="00395A0A">
        <w:rPr>
          <w:lang w:val="ru-RU"/>
        </w:rPr>
        <w:t>Решение</w:t>
      </w:r>
      <w:r w:rsidRPr="00395A0A">
        <w:rPr>
          <w:lang w:val="ru-RU"/>
        </w:rPr>
        <w:t xml:space="preserve">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46581E" w:rsidRDefault="00092CA1">
      <w:pPr>
        <w:ind w:firstLine="709"/>
        <w:jc w:val="both"/>
        <w:rPr>
          <w:lang w:val="ru-RU"/>
        </w:rPr>
      </w:pPr>
      <w:r w:rsidRPr="00395A0A">
        <w:rPr>
          <w:lang w:val="ru-RU"/>
        </w:rPr>
        <w:t xml:space="preserve">Мотивированное решение изготовлено </w:t>
      </w:r>
      <w:r w:rsidR="00395A0A">
        <w:rPr>
          <w:lang w:val="ru-RU"/>
        </w:rPr>
        <w:t>14 января 2025</w:t>
      </w:r>
      <w:r w:rsidRPr="00395A0A">
        <w:rPr>
          <w:lang w:val="ru-RU"/>
        </w:rPr>
        <w:t xml:space="preserve"> года</w:t>
      </w:r>
    </w:p>
    <w:p w:rsidR="00395A0A" w:rsidRPr="00395A0A" w:rsidRDefault="00395A0A">
      <w:pPr>
        <w:ind w:firstLine="709"/>
        <w:jc w:val="both"/>
        <w:rPr>
          <w:lang w:val="ru-RU"/>
        </w:rPr>
      </w:pPr>
    </w:p>
    <w:p w:rsidR="0046581E" w:rsidRPr="00395A0A" w:rsidRDefault="00395A0A" w:rsidP="00395A0A">
      <w:pPr>
        <w:jc w:val="both"/>
        <w:rPr>
          <w:lang w:val="ru-RU"/>
        </w:rPr>
      </w:pPr>
      <w:r>
        <w:rPr>
          <w:lang w:val="ru-RU"/>
        </w:rPr>
        <w:t>Судья                                                                                                 Т.А. Мичурина</w:t>
      </w:r>
    </w:p>
    <w:p w:rsidR="0046581E" w:rsidRPr="00395A0A" w:rsidRDefault="0046581E">
      <w:pPr>
        <w:ind w:firstLine="709"/>
        <w:jc w:val="both"/>
        <w:rPr>
          <w:lang w:val="ru-RU"/>
        </w:rPr>
      </w:pPr>
    </w:p>
    <w:p w:rsidR="0046581E" w:rsidRPr="00395A0A" w:rsidRDefault="0046581E">
      <w:pPr>
        <w:ind w:firstLine="709"/>
        <w:jc w:val="both"/>
        <w:rPr>
          <w:lang w:val="ru-RU"/>
        </w:rPr>
      </w:pPr>
    </w:p>
    <w:sectPr w:rsidR="0046581E" w:rsidRPr="00395A0A" w:rsidSect="005D7E80">
      <w:footerReference w:type="default" r:id="rId8"/>
      <w:pgSz w:w="12240" w:h="15840"/>
      <w:pgMar w:top="568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CA1" w:rsidRDefault="00092CA1" w:rsidP="005D7E80">
      <w:r>
        <w:separator/>
      </w:r>
    </w:p>
  </w:endnote>
  <w:endnote w:type="continuationSeparator" w:id="0">
    <w:p w:rsidR="00092CA1" w:rsidRDefault="00092CA1" w:rsidP="005D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4622670"/>
      <w:docPartObj>
        <w:docPartGallery w:val="Page Numbers (Bottom of Page)"/>
        <w:docPartUnique/>
      </w:docPartObj>
    </w:sdtPr>
    <w:sdtContent>
      <w:p w:rsidR="005D7E80" w:rsidRDefault="005D7E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7E80">
          <w:rPr>
            <w:noProof/>
            <w:lang w:val="ru-RU"/>
          </w:rPr>
          <w:t>5</w:t>
        </w:r>
        <w:r>
          <w:fldChar w:fldCharType="end"/>
        </w:r>
      </w:p>
    </w:sdtContent>
  </w:sdt>
  <w:p w:rsidR="005D7E80" w:rsidRDefault="005D7E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CA1" w:rsidRDefault="00092CA1" w:rsidP="005D7E80">
      <w:r>
        <w:separator/>
      </w:r>
    </w:p>
  </w:footnote>
  <w:footnote w:type="continuationSeparator" w:id="0">
    <w:p w:rsidR="00092CA1" w:rsidRDefault="00092CA1" w:rsidP="005D7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CA1"/>
    <w:rsid w:val="0015074B"/>
    <w:rsid w:val="0029639D"/>
    <w:rsid w:val="00326F90"/>
    <w:rsid w:val="00395A0A"/>
    <w:rsid w:val="0046581E"/>
    <w:rsid w:val="005D7E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3B623E"/>
  <w14:defaultImageDpi w14:val="300"/>
  <w15:docId w15:val="{73492EA9-E59A-4AD1-9523-CF500999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D43C7-2A24-4431-B465-D1D7A7EC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1749</Words>
  <Characters>9971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2025-01-19T12:16:00Z</dcterms:modified>
  <cp:category/>
</cp:coreProperties>
</file>