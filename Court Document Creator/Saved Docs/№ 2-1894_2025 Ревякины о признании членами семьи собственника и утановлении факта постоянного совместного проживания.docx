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78D" w:rsidRPr="0094467C" w:rsidRDefault="00D433AD">
      <w:pPr>
        <w:jc w:val="right"/>
      </w:pPr>
      <w:r w:rsidRPr="0094467C">
        <w:t>№ 2-1894/2025</w:t>
      </w:r>
    </w:p>
    <w:p w:rsidR="0008578D" w:rsidRPr="0094467C" w:rsidRDefault="00D433AD">
      <w:pPr>
        <w:jc w:val="right"/>
      </w:pPr>
      <w:r w:rsidRPr="0094467C">
        <w:t>56RS0027-01-2025-001343-76</w:t>
      </w:r>
    </w:p>
    <w:p w:rsidR="0008578D" w:rsidRPr="0094467C" w:rsidRDefault="00D433AD">
      <w:pPr>
        <w:jc w:val="center"/>
      </w:pPr>
      <w:r w:rsidRPr="0094467C">
        <w:t xml:space="preserve">РЕШЕНИЕ </w:t>
      </w:r>
      <w:r w:rsidRPr="0094467C"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08578D" w:rsidRPr="0094467C">
        <w:tc>
          <w:tcPr>
            <w:tcW w:w="4702" w:type="dxa"/>
          </w:tcPr>
          <w:p w:rsidR="0008578D" w:rsidRPr="0094467C" w:rsidRDefault="00D433AD">
            <w:r w:rsidRPr="0094467C">
              <w:t>30 апреля 2025 года</w:t>
            </w:r>
          </w:p>
        </w:tc>
        <w:tc>
          <w:tcPr>
            <w:tcW w:w="4702" w:type="dxa"/>
          </w:tcPr>
          <w:p w:rsidR="0008578D" w:rsidRPr="0094467C" w:rsidRDefault="00D433AD">
            <w:pPr>
              <w:jc w:val="right"/>
            </w:pPr>
            <w:r w:rsidRPr="0094467C">
              <w:t>г. Оренбург</w:t>
            </w:r>
          </w:p>
        </w:tc>
      </w:tr>
    </w:tbl>
    <w:p w:rsidR="0008578D" w:rsidRPr="0094467C" w:rsidRDefault="00D433AD">
      <w:pPr>
        <w:rPr>
          <w:lang w:val="ru-RU"/>
        </w:rPr>
      </w:pPr>
      <w:r w:rsidRPr="0094467C">
        <w:rPr>
          <w:lang w:val="ru-RU"/>
        </w:rPr>
        <w:t>Оренбургский районный суд Оренбургской области в составе</w:t>
      </w:r>
      <w:r w:rsidRPr="0094467C">
        <w:rPr>
          <w:lang w:val="ru-RU"/>
        </w:rPr>
        <w:br/>
        <w:t>председательствующего судьи Мичуриной Т.А.,</w:t>
      </w:r>
      <w:r w:rsidR="0094467C" w:rsidRPr="0094467C">
        <w:rPr>
          <w:lang w:val="ru-RU"/>
        </w:rPr>
        <w:br/>
        <w:t>при секретаре Васильевой Е.Ю.,</w:t>
      </w:r>
    </w:p>
    <w:p w:rsidR="0008578D" w:rsidRDefault="00D433AD">
      <w:pPr>
        <w:jc w:val="both"/>
        <w:rPr>
          <w:lang w:val="ru-RU"/>
        </w:rPr>
      </w:pPr>
      <w:r w:rsidRPr="0094467C">
        <w:rPr>
          <w:lang w:val="ru-RU"/>
        </w:rPr>
        <w:t>рассмотрев</w:t>
      </w:r>
      <w:r w:rsidRPr="0094467C">
        <w:rPr>
          <w:lang w:val="ru-RU"/>
        </w:rPr>
        <w:t xml:space="preserve"> в открытом судебном заседании гражданское дело по исковому заявлению </w:t>
      </w:r>
      <w:r w:rsidR="0094467C" w:rsidRPr="0094467C">
        <w:rPr>
          <w:lang w:val="ru-RU"/>
        </w:rPr>
        <w:t>Ревякиной Татьяны Юрьевны, Ревякина Максима Александровича, Шишкиной Оксаны Владимировны, действующей в своих интересах и интересах несовершеннолетнего, Шишкина Семена Владимировича, Шишкина Владимира Юрьевича</w:t>
      </w:r>
      <w:r w:rsidRPr="0094467C">
        <w:rPr>
          <w:lang w:val="ru-RU"/>
        </w:rPr>
        <w:t xml:space="preserve"> к Министерству строительства, жилищно-коммунального, дорожному хозяйству и транспорту Оренбургской области о признании членами семьи собственника и </w:t>
      </w:r>
      <w:r w:rsidR="0094467C" w:rsidRPr="0094467C">
        <w:rPr>
          <w:lang w:val="ru-RU"/>
        </w:rPr>
        <w:t>установлении</w:t>
      </w:r>
      <w:r w:rsidRPr="0094467C">
        <w:rPr>
          <w:lang w:val="ru-RU"/>
        </w:rPr>
        <w:t xml:space="preserve"> факта постоянного</w:t>
      </w:r>
      <w:r w:rsidRPr="0094467C">
        <w:rPr>
          <w:lang w:val="ru-RU"/>
        </w:rPr>
        <w:t xml:space="preserve"> совместного проживания,</w:t>
      </w:r>
    </w:p>
    <w:p w:rsidR="0094467C" w:rsidRPr="0094467C" w:rsidRDefault="0094467C">
      <w:pPr>
        <w:jc w:val="both"/>
        <w:rPr>
          <w:lang w:val="ru-RU"/>
        </w:rPr>
      </w:pPr>
    </w:p>
    <w:p w:rsidR="0008578D" w:rsidRPr="0094467C" w:rsidRDefault="00D433AD">
      <w:pPr>
        <w:jc w:val="center"/>
        <w:rPr>
          <w:lang w:val="ru-RU"/>
        </w:rPr>
      </w:pPr>
      <w:r w:rsidRPr="0094467C">
        <w:rPr>
          <w:lang w:val="ru-RU"/>
        </w:rPr>
        <w:t>УСТАНОВИЛ:</w:t>
      </w:r>
    </w:p>
    <w:p w:rsidR="0094467C" w:rsidRPr="0094467C" w:rsidRDefault="00D433AD">
      <w:pPr>
        <w:ind w:firstLine="709"/>
        <w:jc w:val="both"/>
        <w:rPr>
          <w:lang w:val="ru-RU"/>
        </w:rPr>
      </w:pPr>
      <w:r w:rsidRPr="0094467C">
        <w:rPr>
          <w:lang w:val="ru-RU"/>
        </w:rPr>
        <w:t>Истец обратился в суд с вышеуказанным иском, указав, что Ревякина Татьяна Юрьевна, 28.10.1979 г.р. и Ревякин Александр Павлович, 17.06.1968 г.р. являются собственниками жилого расположенного по адресу: Оренбургская Оренб</w:t>
      </w:r>
      <w:r w:rsidRPr="0094467C">
        <w:rPr>
          <w:lang w:val="ru-RU"/>
        </w:rPr>
        <w:t xml:space="preserve">ургский муниципальный район, сельское поселение Ивановский сельсовет, село Ивановка, улица Просторная, дом </w:t>
      </w:r>
      <w:r w:rsidR="0094467C" w:rsidRPr="0094467C">
        <w:rPr>
          <w:lang w:val="ru-RU"/>
        </w:rPr>
        <w:t>№</w:t>
      </w:r>
      <w:r w:rsidRPr="0094467C">
        <w:rPr>
          <w:lang w:val="ru-RU"/>
        </w:rPr>
        <w:t xml:space="preserve"> 5, с кадастровым номером 56:21:0904002:2761, по праву общей совместной собственности. Так, по указанному выше адресу с 2022 года постоянно прожива</w:t>
      </w:r>
      <w:r w:rsidRPr="0094467C">
        <w:rPr>
          <w:lang w:val="ru-RU"/>
        </w:rPr>
        <w:t xml:space="preserve">ли и были зарегистрированы собственники - Ревякина Татьяна Юрьевна, 28.10.1979 г.р. и Ревякин Александр Павлович, 17.06.1968 г.р. и члены семьи собственников: - сын - Ревякин Максим Александрович, 12.02.2002 г.р.; - брат Ревякиной Татьяны Юрьевны - Шишкин </w:t>
      </w:r>
      <w:r w:rsidRPr="0094467C">
        <w:rPr>
          <w:lang w:val="ru-RU"/>
        </w:rPr>
        <w:t>Владимир Юрьевич, 23.02. 1986 г.р. (зарегистрирован по указанному адресу) - сноха - Шишкина Оксана Владимировна, 18.10.1987 г.р. (зарегистрирована по указанному адресу); - племянник - Шишкин Тимофей Владимирович, 14.10.2014 г.р.; - племянник - Шишкин Семён</w:t>
      </w:r>
      <w:r w:rsidR="0094467C" w:rsidRPr="0094467C">
        <w:rPr>
          <w:lang w:val="ru-RU"/>
        </w:rPr>
        <w:t xml:space="preserve"> Владимирович, 30.04.2010 г.р.</w:t>
      </w:r>
    </w:p>
    <w:p w:rsidR="0094467C" w:rsidRPr="0094467C" w:rsidRDefault="0094467C">
      <w:pPr>
        <w:ind w:firstLine="709"/>
        <w:jc w:val="both"/>
        <w:rPr>
          <w:lang w:val="ru-RU"/>
        </w:rPr>
      </w:pPr>
      <w:r w:rsidRPr="0094467C">
        <w:rPr>
          <w:lang w:val="ru-RU"/>
        </w:rPr>
        <w:t>Д</w:t>
      </w:r>
      <w:r w:rsidR="00D433AD" w:rsidRPr="0094467C">
        <w:rPr>
          <w:lang w:val="ru-RU"/>
        </w:rPr>
        <w:t>ом попал в зону ЧС в связи с паводком. (ЧС в Оренбургской области был официально объявлен 04.04.2024), в результате ЧС (паводка), дом расположенный по адресу: Оренбургская область, Оренбургский муниципальный район, сельс</w:t>
      </w:r>
      <w:r w:rsidR="00D433AD" w:rsidRPr="0094467C">
        <w:rPr>
          <w:lang w:val="ru-RU"/>
        </w:rPr>
        <w:t xml:space="preserve">кое поселение Ивановка, улица сельсовет, село Просторная, дом </w:t>
      </w:r>
      <w:r w:rsidRPr="0094467C">
        <w:rPr>
          <w:lang w:val="ru-RU"/>
        </w:rPr>
        <w:t>№</w:t>
      </w:r>
      <w:r w:rsidR="00D433AD" w:rsidRPr="0094467C">
        <w:rPr>
          <w:lang w:val="ru-RU"/>
        </w:rPr>
        <w:t xml:space="preserve"> 5, с кадастровым номером 56:21:0904002:2761, признан подлежащим капитальному ремонту. </w:t>
      </w:r>
    </w:p>
    <w:p w:rsidR="0094467C" w:rsidRPr="0094467C" w:rsidRDefault="0094467C">
      <w:pPr>
        <w:ind w:firstLine="709"/>
        <w:jc w:val="both"/>
        <w:rPr>
          <w:lang w:val="ru-RU"/>
        </w:rPr>
      </w:pPr>
      <w:r w:rsidRPr="0094467C">
        <w:rPr>
          <w:lang w:val="ru-RU"/>
        </w:rPr>
        <w:lastRenderedPageBreak/>
        <w:t>Членам семьи выплачена финансовая помощь</w:t>
      </w:r>
      <w:r w:rsidR="00D433AD" w:rsidRPr="0094467C">
        <w:rPr>
          <w:lang w:val="ru-RU"/>
        </w:rPr>
        <w:t xml:space="preserve"> в размере 100 тысяч рублей на человека. В настоящее время возник вопрос о признании членами</w:t>
      </w:r>
      <w:r w:rsidR="00D433AD" w:rsidRPr="0094467C">
        <w:rPr>
          <w:lang w:val="ru-RU"/>
        </w:rPr>
        <w:t xml:space="preserve"> семьи собственни</w:t>
      </w:r>
      <w:r w:rsidRPr="0094467C">
        <w:rPr>
          <w:lang w:val="ru-RU"/>
        </w:rPr>
        <w:t xml:space="preserve">ка - Ревякиной Татьяны Юрьевны, </w:t>
      </w:r>
      <w:r w:rsidR="00D433AD" w:rsidRPr="0094467C">
        <w:rPr>
          <w:lang w:val="ru-RU"/>
        </w:rPr>
        <w:t>ее брата - Шишкина Влад</w:t>
      </w:r>
      <w:r w:rsidRPr="0094467C">
        <w:rPr>
          <w:lang w:val="ru-RU"/>
        </w:rPr>
        <w:t xml:space="preserve">имира Юрьевича, </w:t>
      </w:r>
      <w:r w:rsidR="00D433AD" w:rsidRPr="0094467C">
        <w:rPr>
          <w:lang w:val="ru-RU"/>
        </w:rPr>
        <w:t>её сноху</w:t>
      </w:r>
      <w:r w:rsidRPr="0094467C">
        <w:rPr>
          <w:lang w:val="ru-RU"/>
        </w:rPr>
        <w:t xml:space="preserve"> - Шишкину Оксану Владимировну, </w:t>
      </w:r>
      <w:r w:rsidR="00D433AD" w:rsidRPr="0094467C">
        <w:rPr>
          <w:lang w:val="ru-RU"/>
        </w:rPr>
        <w:t>её племянников:</w:t>
      </w:r>
      <w:r w:rsidRPr="0094467C">
        <w:rPr>
          <w:lang w:val="ru-RU"/>
        </w:rPr>
        <w:t xml:space="preserve"> Шишкина Тимофея Владимировича,</w:t>
      </w:r>
      <w:r w:rsidR="00D433AD" w:rsidRPr="0094467C">
        <w:rPr>
          <w:lang w:val="ru-RU"/>
        </w:rPr>
        <w:t xml:space="preserve"> и Шиш</w:t>
      </w:r>
      <w:r w:rsidRPr="0094467C">
        <w:rPr>
          <w:lang w:val="ru-RU"/>
        </w:rPr>
        <w:t xml:space="preserve">кина Семёна Владимировича, </w:t>
      </w:r>
      <w:r w:rsidR="00D433AD" w:rsidRPr="0094467C">
        <w:rPr>
          <w:lang w:val="ru-RU"/>
        </w:rPr>
        <w:t xml:space="preserve">а также установить факт постоянного совместного проживания незарегистрированных членов семьи, с целью подачи </w:t>
      </w:r>
      <w:r w:rsidR="00D433AD" w:rsidRPr="0094467C">
        <w:rPr>
          <w:lang w:val="ru-RU"/>
        </w:rPr>
        <w:t>заявления на получение выплат</w:t>
      </w:r>
      <w:r w:rsidRPr="0094467C">
        <w:rPr>
          <w:lang w:val="ru-RU"/>
        </w:rPr>
        <w:t>ы на капитальный ремонт жилья.</w:t>
      </w:r>
    </w:p>
    <w:p w:rsidR="0008578D" w:rsidRPr="0094467C" w:rsidRDefault="0094467C">
      <w:pPr>
        <w:ind w:firstLine="709"/>
        <w:jc w:val="both"/>
        <w:rPr>
          <w:lang w:val="ru-RU"/>
        </w:rPr>
      </w:pPr>
      <w:r w:rsidRPr="0094467C">
        <w:rPr>
          <w:lang w:val="ru-RU"/>
        </w:rPr>
        <w:t>Просит суд п</w:t>
      </w:r>
      <w:r w:rsidR="00D433AD" w:rsidRPr="0094467C">
        <w:rPr>
          <w:lang w:val="ru-RU"/>
        </w:rPr>
        <w:t xml:space="preserve">ризнать членами семьи собственника - Ревякиной Татьяны Юрьевны, 28.10.1979 года </w:t>
      </w:r>
      <w:r w:rsidR="00D433AD" w:rsidRPr="0094467C">
        <w:rPr>
          <w:lang w:val="ru-RU"/>
        </w:rPr>
        <w:t>рождения жилого помещения расположенного по адресу: Оренбургская область, Оренбургский муниципальный район, сельское поселение Ивановский</w:t>
      </w:r>
      <w:r w:rsidR="00D433AD" w:rsidRPr="0094467C">
        <w:rPr>
          <w:lang w:val="ru-RU"/>
        </w:rPr>
        <w:t xml:space="preserve"> сельсовет, село Ивановка, улица Просторная, дом </w:t>
      </w:r>
      <w:r w:rsidRPr="0094467C">
        <w:rPr>
          <w:lang w:val="ru-RU"/>
        </w:rPr>
        <w:t>№</w:t>
      </w:r>
      <w:r w:rsidR="00D433AD" w:rsidRPr="0094467C">
        <w:rPr>
          <w:lang w:val="ru-RU"/>
        </w:rPr>
        <w:t xml:space="preserve"> 5, с кадастровым номером 56:21:0904002:2761, её брат</w:t>
      </w:r>
      <w:r w:rsidRPr="0094467C">
        <w:rPr>
          <w:lang w:val="ru-RU"/>
        </w:rPr>
        <w:t xml:space="preserve">а - Шишкина Владимира Юрьевича, </w:t>
      </w:r>
      <w:r w:rsidR="00D433AD" w:rsidRPr="0094467C">
        <w:rPr>
          <w:lang w:val="ru-RU"/>
        </w:rPr>
        <w:t>23.02.1986 г.р., её сноху - Шишкину Оксану Владимировну, 18.10.1987 г.р., её племянников: Шишкина Тимофея Владимир</w:t>
      </w:r>
      <w:r w:rsidR="00D433AD" w:rsidRPr="0094467C">
        <w:rPr>
          <w:lang w:val="ru-RU"/>
        </w:rPr>
        <w:t>овича, 14.10.2014 г.р. и Шишкина Семёна</w:t>
      </w:r>
      <w:r w:rsidRPr="0094467C">
        <w:rPr>
          <w:lang w:val="ru-RU"/>
        </w:rPr>
        <w:t xml:space="preserve"> Владимировича, 30.04.2010 г.р. и у</w:t>
      </w:r>
      <w:r w:rsidR="00D433AD" w:rsidRPr="0094467C">
        <w:rPr>
          <w:lang w:val="ru-RU"/>
        </w:rPr>
        <w:t>становить факт постоянного совместного проживания по адресу: Оренбургская область, Оренбургский муниципальный район, сельское поселение Ивановский сельсовет, село Ивановка, улица П</w:t>
      </w:r>
      <w:r w:rsidR="00D433AD" w:rsidRPr="0094467C">
        <w:rPr>
          <w:lang w:val="ru-RU"/>
        </w:rPr>
        <w:t xml:space="preserve">росторная, дом </w:t>
      </w:r>
      <w:r w:rsidRPr="0094467C">
        <w:rPr>
          <w:lang w:val="ru-RU"/>
        </w:rPr>
        <w:t>№</w:t>
      </w:r>
      <w:r w:rsidR="00D433AD" w:rsidRPr="0094467C">
        <w:rPr>
          <w:lang w:val="ru-RU"/>
        </w:rPr>
        <w:t xml:space="preserve"> 5, с кадастровым номером 56:21:0904002:2761 с 2022 года по настоящее время Ревякиной Татьяны Юрьевны, 28.10.1979 года рождения со своим сыном Ревякиным Максимом Александровичем, 12.02.2002 г.р., со своими племянниками: Шишкиным Тимофеем В</w:t>
      </w:r>
      <w:r w:rsidR="00D433AD" w:rsidRPr="0094467C">
        <w:rPr>
          <w:lang w:val="ru-RU"/>
        </w:rPr>
        <w:t>ладимировичем, 14.10.2014 г.р. и Шишкиным Семёном Владимировичем, 30.04.2010 г.р</w:t>
      </w:r>
      <w:r w:rsidRPr="0094467C">
        <w:rPr>
          <w:lang w:val="ru-RU"/>
        </w:rPr>
        <w:t>.</w:t>
      </w:r>
    </w:p>
    <w:p w:rsidR="0008578D" w:rsidRPr="0094467C" w:rsidRDefault="0094467C">
      <w:pPr>
        <w:ind w:firstLine="709"/>
        <w:jc w:val="both"/>
        <w:rPr>
          <w:lang w:val="ru-RU"/>
        </w:rPr>
      </w:pPr>
      <w:r w:rsidRPr="0094467C">
        <w:rPr>
          <w:lang w:val="ru-RU"/>
        </w:rPr>
        <w:t>Истцы</w:t>
      </w:r>
      <w:r w:rsidR="00D433AD" w:rsidRPr="0094467C">
        <w:rPr>
          <w:lang w:val="ru-RU"/>
        </w:rPr>
        <w:t xml:space="preserve"> </w:t>
      </w:r>
      <w:r w:rsidRPr="0094467C">
        <w:rPr>
          <w:lang w:val="ru-RU"/>
        </w:rPr>
        <w:t>в судебное заседание не явились</w:t>
      </w:r>
      <w:r w:rsidR="00D433AD" w:rsidRPr="0094467C">
        <w:rPr>
          <w:lang w:val="ru-RU"/>
        </w:rPr>
        <w:t>, извещен</w:t>
      </w:r>
      <w:r w:rsidRPr="0094467C">
        <w:rPr>
          <w:lang w:val="ru-RU"/>
        </w:rPr>
        <w:t xml:space="preserve">ы надлежащим образом, ходатайствовали о рассмотрении дела в свое отсутствие. </w:t>
      </w:r>
    </w:p>
    <w:p w:rsidR="0008578D" w:rsidRPr="0094467C" w:rsidRDefault="00D433AD">
      <w:pPr>
        <w:ind w:firstLine="709"/>
        <w:jc w:val="both"/>
        <w:rPr>
          <w:lang w:val="ru-RU"/>
        </w:rPr>
      </w:pPr>
      <w:r w:rsidRPr="0094467C">
        <w:rPr>
          <w:lang w:val="ru-RU"/>
        </w:rPr>
        <w:t>Ответчик Министерство строительства, жилищно-коммунального, дорожного хозяйства и транспорта Оренбур</w:t>
      </w:r>
      <w:r w:rsidRPr="0094467C">
        <w:rPr>
          <w:lang w:val="ru-RU"/>
        </w:rPr>
        <w:t>гской области в судебное заседание не явился, извещен надлежащим образом.</w:t>
      </w:r>
    </w:p>
    <w:p w:rsidR="0008578D" w:rsidRPr="0094467C" w:rsidRDefault="00D433AD">
      <w:pPr>
        <w:ind w:firstLine="709"/>
        <w:jc w:val="both"/>
        <w:rPr>
          <w:lang w:val="ru-RU"/>
        </w:rPr>
      </w:pPr>
      <w:r w:rsidRPr="0094467C">
        <w:rPr>
          <w:lang w:val="ru-RU"/>
        </w:rPr>
        <w:t>Третье ли</w:t>
      </w:r>
      <w:r w:rsidR="0094467C" w:rsidRPr="0094467C">
        <w:rPr>
          <w:lang w:val="ru-RU"/>
        </w:rPr>
        <w:t xml:space="preserve">цо Ревякин Александр Павлович, </w:t>
      </w:r>
      <w:r w:rsidRPr="0094467C">
        <w:rPr>
          <w:lang w:val="ru-RU"/>
        </w:rPr>
        <w:t>Администрация МО Оренбургский район Оренбургской облас</w:t>
      </w:r>
      <w:r w:rsidR="0094467C" w:rsidRPr="0094467C">
        <w:rPr>
          <w:lang w:val="ru-RU"/>
        </w:rPr>
        <w:t>ти в судебное заседание не явились, извещены</w:t>
      </w:r>
      <w:r w:rsidRPr="0094467C">
        <w:rPr>
          <w:lang w:val="ru-RU"/>
        </w:rPr>
        <w:t xml:space="preserve"> надлежащим образом.</w:t>
      </w:r>
      <w:r w:rsidR="0094467C" w:rsidRPr="0094467C">
        <w:rPr>
          <w:lang w:val="ru-RU"/>
        </w:rPr>
        <w:t xml:space="preserve"> Ревякин А.П. ходатайствовал о рассмотрении дела в свое отсутствие.</w:t>
      </w:r>
    </w:p>
    <w:p w:rsidR="0008578D" w:rsidRPr="0094467C" w:rsidRDefault="00D433AD">
      <w:pPr>
        <w:ind w:firstLine="709"/>
        <w:jc w:val="both"/>
        <w:rPr>
          <w:lang w:val="ru-RU"/>
        </w:rPr>
      </w:pPr>
      <w:r w:rsidRPr="0094467C">
        <w:rPr>
          <w:lang w:val="ru-RU"/>
        </w:rPr>
        <w:t>Суд определил рассмотр</w:t>
      </w:r>
      <w:r w:rsidRPr="0094467C">
        <w:rPr>
          <w:lang w:val="ru-RU"/>
        </w:rPr>
        <w:t>еть дело в отсутствие не явившихся лиц, в порядке ст. 167  ГПК Российской Федерации.</w:t>
      </w:r>
    </w:p>
    <w:p w:rsidR="0008578D" w:rsidRPr="0094467C" w:rsidRDefault="00D433AD">
      <w:pPr>
        <w:ind w:firstLine="709"/>
        <w:jc w:val="both"/>
        <w:rPr>
          <w:lang w:val="ru-RU"/>
        </w:rPr>
      </w:pPr>
      <w:r w:rsidRPr="0094467C">
        <w:rPr>
          <w:lang w:val="ru-RU"/>
        </w:rPr>
        <w:t>Выслушав лиц, участвующих в деле, исследовав материалы дела, суд приходит к следующему.</w:t>
      </w:r>
    </w:p>
    <w:p w:rsidR="0008578D" w:rsidRPr="0094467C" w:rsidRDefault="00D433AD">
      <w:pPr>
        <w:ind w:firstLine="709"/>
        <w:jc w:val="both"/>
        <w:rPr>
          <w:lang w:val="ru-RU"/>
        </w:rPr>
      </w:pPr>
      <w:r w:rsidRPr="0094467C">
        <w:rPr>
          <w:lang w:val="ru-RU"/>
        </w:rPr>
        <w:t>На основании статьи 265 ГПК Российской Федерации суд устанавливает факты, имеющие ю</w:t>
      </w:r>
      <w:r w:rsidRPr="0094467C">
        <w:rPr>
          <w:lang w:val="ru-RU"/>
        </w:rPr>
        <w:t xml:space="preserve">ридическое значение, только при невозможности получения заявителем в ином порядке надлежащих </w:t>
      </w:r>
      <w:r w:rsidRPr="0094467C">
        <w:rPr>
          <w:lang w:val="ru-RU"/>
        </w:rPr>
        <w:lastRenderedPageBreak/>
        <w:t>документов, удостоверяющих эти факты, или при невозможности восстановления утраченных документов.</w:t>
      </w:r>
    </w:p>
    <w:p w:rsidR="0008578D" w:rsidRPr="0094467C" w:rsidRDefault="00D433AD">
      <w:pPr>
        <w:ind w:firstLine="709"/>
        <w:jc w:val="both"/>
        <w:rPr>
          <w:lang w:val="ru-RU"/>
        </w:rPr>
      </w:pPr>
      <w:r w:rsidRPr="0094467C">
        <w:rPr>
          <w:lang w:val="ru-RU"/>
        </w:rPr>
        <w:t>Перечень юридических фактов, которые могут быть установлены в суд</w:t>
      </w:r>
      <w:r w:rsidRPr="0094467C">
        <w:rPr>
          <w:lang w:val="ru-RU"/>
        </w:rPr>
        <w:t>ебном порядке, не является исчерпывающим.</w:t>
      </w:r>
    </w:p>
    <w:p w:rsidR="0008578D" w:rsidRPr="00D60369" w:rsidRDefault="00D433AD">
      <w:pPr>
        <w:ind w:firstLine="709"/>
        <w:jc w:val="both"/>
        <w:rPr>
          <w:lang w:val="ru-RU"/>
        </w:rPr>
      </w:pPr>
      <w:r w:rsidRPr="0094467C">
        <w:rPr>
          <w:lang w:val="ru-RU"/>
        </w:rPr>
        <w:t xml:space="preserve">Как установлено в </w:t>
      </w:r>
      <w:r w:rsidRPr="00D60369">
        <w:rPr>
          <w:lang w:val="ru-RU"/>
        </w:rPr>
        <w:t xml:space="preserve">судебном заседании от установления факта </w:t>
      </w:r>
      <w:r w:rsidR="0094467C" w:rsidRPr="00D60369">
        <w:rPr>
          <w:lang w:val="ru-RU"/>
        </w:rPr>
        <w:t>родственных отношений, а также факт проживания в жилом доме</w:t>
      </w:r>
      <w:r w:rsidRPr="00D60369">
        <w:rPr>
          <w:lang w:val="ru-RU"/>
        </w:rPr>
        <w:t xml:space="preserve"> по адресу: </w:t>
      </w:r>
      <w:r w:rsidR="00D60369" w:rsidRPr="00D60369">
        <w:rPr>
          <w:lang w:val="ru-RU"/>
        </w:rPr>
        <w:t>Оренбургская область, Оренбургский муниципальный район, сельское поселение Ивановский сельсовет, село Ивановка, улица Просторная, дом № 5</w:t>
      </w:r>
      <w:r w:rsidR="00D60369" w:rsidRPr="00D60369">
        <w:rPr>
          <w:lang w:val="ru-RU"/>
        </w:rPr>
        <w:t>,</w:t>
      </w:r>
      <w:r w:rsidRPr="00D60369">
        <w:rPr>
          <w:lang w:val="ru-RU"/>
        </w:rPr>
        <w:t xml:space="preserve"> у </w:t>
      </w:r>
      <w:r w:rsidR="00D60369" w:rsidRPr="00D60369">
        <w:rPr>
          <w:lang w:val="ru-RU"/>
        </w:rPr>
        <w:t xml:space="preserve">истцов возникает право на </w:t>
      </w:r>
      <w:r w:rsidRPr="00D60369">
        <w:rPr>
          <w:lang w:val="ru-RU"/>
        </w:rPr>
        <w:t>получение меры социальной   поддержки для  граждан,  пострадавших  в  результат</w:t>
      </w:r>
      <w:r w:rsidRPr="00D60369">
        <w:rPr>
          <w:lang w:val="ru-RU"/>
        </w:rPr>
        <w:t xml:space="preserve">е  чрезвычайной  ситуации (затопления),  вызванной весенним паводком в виде получения социальной  выплаты на капитальный ремонт жилого дома. </w:t>
      </w:r>
    </w:p>
    <w:p w:rsidR="0008578D" w:rsidRDefault="00D433AD">
      <w:pPr>
        <w:ind w:firstLine="709"/>
        <w:jc w:val="both"/>
        <w:rPr>
          <w:lang w:val="ru-RU"/>
        </w:rPr>
      </w:pPr>
      <w:r w:rsidRPr="00D60369">
        <w:rPr>
          <w:lang w:val="ru-RU"/>
        </w:rPr>
        <w:t xml:space="preserve">Из материалов дела следует, что </w:t>
      </w:r>
      <w:r w:rsidR="00D60369">
        <w:rPr>
          <w:lang w:val="ru-RU"/>
        </w:rPr>
        <w:t xml:space="preserve">Шишкина Татьяна Юрьевна родилась 28 октября 1979 г.р., родителями являются Шишкин Юрий Ильич и Шишкина Валентина Михайловна (свидетельство о рождении </w:t>
      </w:r>
      <w:r w:rsidR="00D60369">
        <w:t>II</w:t>
      </w:r>
      <w:r w:rsidR="00D60369">
        <w:rPr>
          <w:lang w:val="ru-RU"/>
        </w:rPr>
        <w:t>-РЖ № 26336).</w:t>
      </w:r>
    </w:p>
    <w:p w:rsidR="00D60369" w:rsidRDefault="00D60369">
      <w:pPr>
        <w:ind w:firstLine="709"/>
        <w:jc w:val="both"/>
        <w:rPr>
          <w:lang w:val="ru-RU"/>
        </w:rPr>
      </w:pPr>
      <w:r>
        <w:rPr>
          <w:lang w:val="ru-RU"/>
        </w:rPr>
        <w:t xml:space="preserve">Согласно свидетельству о рождении </w:t>
      </w:r>
      <w:r>
        <w:t>IV</w:t>
      </w:r>
      <w:r>
        <w:rPr>
          <w:lang w:val="ru-RU"/>
        </w:rPr>
        <w:t xml:space="preserve">-РЖ № 286385, Шишкин Владимир Юрьевич родился 23 февраля 1986 года, родителями также являются </w:t>
      </w:r>
      <w:r>
        <w:rPr>
          <w:lang w:val="ru-RU"/>
        </w:rPr>
        <w:t>Шишкин Юрий Ильич и Шишкина Валентина Михайловна</w:t>
      </w:r>
      <w:r>
        <w:rPr>
          <w:lang w:val="ru-RU"/>
        </w:rPr>
        <w:t>.</w:t>
      </w:r>
    </w:p>
    <w:p w:rsidR="00D60369" w:rsidRDefault="00D60369">
      <w:pPr>
        <w:ind w:firstLine="709"/>
        <w:jc w:val="both"/>
        <w:rPr>
          <w:lang w:val="ru-RU"/>
        </w:rPr>
      </w:pPr>
      <w:r>
        <w:rPr>
          <w:lang w:val="ru-RU"/>
        </w:rPr>
        <w:t xml:space="preserve">Шишкина Татьяна Юрьевна заключила брак с Ревякиным Александром Павловичем, что подтверждается свидетельством о заключении брака </w:t>
      </w:r>
      <w:r>
        <w:t>I</w:t>
      </w:r>
      <w:r>
        <w:rPr>
          <w:lang w:val="ru-RU"/>
        </w:rPr>
        <w:t>-РА № 511102, после заключения брака присвоены фамилии «Ревякин» и «Ревякина».</w:t>
      </w:r>
    </w:p>
    <w:p w:rsidR="00D60369" w:rsidRPr="00D60369" w:rsidRDefault="00D60369">
      <w:pPr>
        <w:ind w:firstLine="709"/>
        <w:jc w:val="both"/>
        <w:rPr>
          <w:lang w:val="ru-RU"/>
        </w:rPr>
      </w:pPr>
      <w:r>
        <w:rPr>
          <w:lang w:val="ru-RU"/>
        </w:rPr>
        <w:t xml:space="preserve">Из свидетельства о заключении брака </w:t>
      </w:r>
      <w:r>
        <w:t>I</w:t>
      </w:r>
      <w:r>
        <w:rPr>
          <w:lang w:val="ru-RU"/>
        </w:rPr>
        <w:t>-РА № 743988 следует, что Шишкин Владимир Юрьевич и Соломко Оксана Владимировна заключили брак 21 августа 2010 года, после заключения брака присвоены фамилии «Шишкин» и «Шишкина»</w:t>
      </w:r>
      <w:r w:rsidR="006B2BBD">
        <w:rPr>
          <w:lang w:val="ru-RU"/>
        </w:rPr>
        <w:t xml:space="preserve">. В браке родились Шишкин Тимофей Владимирович 14.10.2014 г.р. и Шишкин Семен Владимирович, 30.04.2010 г.р. (свидетельства о рождении </w:t>
      </w:r>
      <w:r w:rsidR="006B2BBD">
        <w:t>II</w:t>
      </w:r>
      <w:r w:rsidR="006B2BBD">
        <w:rPr>
          <w:lang w:val="ru-RU"/>
        </w:rPr>
        <w:t xml:space="preserve">-РА № 726213 и </w:t>
      </w:r>
      <w:r w:rsidR="006B2BBD">
        <w:t>II</w:t>
      </w:r>
      <w:r w:rsidR="006B2BBD" w:rsidRPr="006B2BBD">
        <w:rPr>
          <w:lang w:val="ru-RU"/>
        </w:rPr>
        <w:t>-</w:t>
      </w:r>
      <w:r w:rsidR="006B2BBD">
        <w:rPr>
          <w:lang w:val="ru-RU"/>
        </w:rPr>
        <w:t>РА № 011082 соответственно).</w:t>
      </w:r>
    </w:p>
    <w:p w:rsidR="006B2BBD" w:rsidRDefault="006B2BBD" w:rsidP="006B2BBD">
      <w:pPr>
        <w:ind w:firstLine="709"/>
        <w:jc w:val="both"/>
        <w:rPr>
          <w:lang w:val="ru-RU"/>
        </w:rPr>
      </w:pPr>
      <w:r w:rsidRPr="00B62845">
        <w:rPr>
          <w:lang w:val="ru-RU"/>
        </w:rPr>
        <w:t xml:space="preserve">Суд приходит к выводу, что вышеуказанными доказательствами, подтвержден </w:t>
      </w:r>
      <w:r w:rsidRPr="00E066D5">
        <w:rPr>
          <w:lang w:val="ru-RU"/>
        </w:rPr>
        <w:t xml:space="preserve">факт того, </w:t>
      </w:r>
      <w:r>
        <w:rPr>
          <w:lang w:val="ru-RU"/>
        </w:rPr>
        <w:t>что Шишкин Владимир Юрьевич</w:t>
      </w:r>
      <w:r w:rsidRPr="0094467C">
        <w:rPr>
          <w:lang w:val="ru-RU"/>
        </w:rPr>
        <w:t xml:space="preserve">, 23.02.1986 г.р., </w:t>
      </w:r>
      <w:r>
        <w:rPr>
          <w:lang w:val="ru-RU"/>
        </w:rPr>
        <w:t>Шишкина Оксана Владимировна</w:t>
      </w:r>
      <w:r w:rsidRPr="0094467C">
        <w:rPr>
          <w:lang w:val="ru-RU"/>
        </w:rPr>
        <w:t xml:space="preserve">, 18.10.1987 г.р., </w:t>
      </w:r>
      <w:r>
        <w:rPr>
          <w:lang w:val="ru-RU"/>
        </w:rPr>
        <w:t>Шишкин Тимофей</w:t>
      </w:r>
      <w:r w:rsidRPr="0094467C">
        <w:rPr>
          <w:lang w:val="ru-RU"/>
        </w:rPr>
        <w:t xml:space="preserve"> Владимир</w:t>
      </w:r>
      <w:r>
        <w:rPr>
          <w:lang w:val="ru-RU"/>
        </w:rPr>
        <w:t>ович, 14.10.2014 г.р., Шишкин Семён Владимирович</w:t>
      </w:r>
      <w:r w:rsidRPr="0094467C">
        <w:rPr>
          <w:lang w:val="ru-RU"/>
        </w:rPr>
        <w:t xml:space="preserve">, 30.04.2010 г.р. </w:t>
      </w:r>
      <w:r>
        <w:rPr>
          <w:lang w:val="ru-RU"/>
        </w:rPr>
        <w:t>являются членами семьи</w:t>
      </w:r>
      <w:r w:rsidRPr="006B2BBD">
        <w:rPr>
          <w:lang w:val="ru-RU"/>
        </w:rPr>
        <w:t xml:space="preserve"> </w:t>
      </w:r>
      <w:r w:rsidRPr="0094467C">
        <w:rPr>
          <w:lang w:val="ru-RU"/>
        </w:rPr>
        <w:t>Ревякиной Татьяны Юрьевны, 28.10.1979 года рождения</w:t>
      </w:r>
      <w:r>
        <w:rPr>
          <w:lang w:val="ru-RU"/>
        </w:rPr>
        <w:t>.</w:t>
      </w:r>
    </w:p>
    <w:p w:rsidR="006B2BBD" w:rsidRDefault="006B2BBD" w:rsidP="006B2BBD">
      <w:pPr>
        <w:ind w:firstLine="709"/>
        <w:jc w:val="both"/>
        <w:rPr>
          <w:lang w:val="ru-RU"/>
        </w:rPr>
      </w:pPr>
      <w:r>
        <w:rPr>
          <w:lang w:val="ru-RU"/>
        </w:rPr>
        <w:t xml:space="preserve">Представленные в материалы дела выписки из ЕГРН свидетельствуют о том, что </w:t>
      </w:r>
      <w:r w:rsidRPr="0094467C">
        <w:rPr>
          <w:lang w:val="ru-RU"/>
        </w:rPr>
        <w:t xml:space="preserve">Ревякина Татьяна Юрьевна, 28.10.1979 г.р. и Ревякин Александр Павлович, 17.06.1968 г.р. являются собственниками жилого расположенного по адресу: Оренбургская Оренбургский муниципальный район, сельское </w:t>
      </w:r>
      <w:r w:rsidRPr="0094467C">
        <w:rPr>
          <w:lang w:val="ru-RU"/>
        </w:rPr>
        <w:lastRenderedPageBreak/>
        <w:t>поселение Ивановский сельсовет, село Ивановка, улица Просторная, дом № 5, с кадастровым номером 56:21:0904002:2761</w:t>
      </w:r>
    </w:p>
    <w:p w:rsidR="0008578D" w:rsidRPr="006B2BBD" w:rsidRDefault="00D60369" w:rsidP="006B2BBD">
      <w:pPr>
        <w:ind w:firstLine="709"/>
        <w:jc w:val="both"/>
        <w:rPr>
          <w:lang w:val="ru-RU"/>
        </w:rPr>
      </w:pPr>
      <w:r>
        <w:rPr>
          <w:lang w:val="ru-RU"/>
        </w:rPr>
        <w:t xml:space="preserve">Согласно справке ПК Приуралье № 574 от 06.03.2025 года, фактически по адресу: </w:t>
      </w:r>
      <w:r w:rsidRPr="0094467C">
        <w:rPr>
          <w:lang w:val="ru-RU"/>
        </w:rPr>
        <w:t xml:space="preserve">Оренбургская область, Оренбургский муниципальный район, сельское </w:t>
      </w:r>
      <w:r w:rsidRPr="006B2BBD">
        <w:rPr>
          <w:lang w:val="ru-RU"/>
        </w:rPr>
        <w:t>поселение Ивановский сельсовет, село Ивановка, улица Просторная, дом № 5</w:t>
      </w:r>
      <w:r w:rsidRPr="006B2BBD">
        <w:rPr>
          <w:lang w:val="ru-RU"/>
        </w:rPr>
        <w:t>, проживают: Ревякина Т.Ю., Ревякин А.П., Ревякин М.А., Шишкина О.В., Шишкин В.Ю., Шишкин С.В., Шишкин Т.В.</w:t>
      </w:r>
    </w:p>
    <w:p w:rsidR="0008578D" w:rsidRPr="006B2BBD" w:rsidRDefault="006B2BBD" w:rsidP="006B2BBD">
      <w:pPr>
        <w:ind w:firstLine="709"/>
        <w:jc w:val="both"/>
        <w:rPr>
          <w:lang w:val="ru-RU"/>
        </w:rPr>
      </w:pPr>
      <w:r w:rsidRPr="006B2BBD">
        <w:rPr>
          <w:lang w:val="ru-RU"/>
        </w:rPr>
        <w:t>Из письменных пояснений свидетеля</w:t>
      </w:r>
      <w:r w:rsidR="00D433AD" w:rsidRPr="006B2BBD">
        <w:rPr>
          <w:lang w:val="ru-RU"/>
        </w:rPr>
        <w:t xml:space="preserve"> Ежембаев</w:t>
      </w:r>
      <w:r w:rsidRPr="006B2BBD">
        <w:rPr>
          <w:lang w:val="ru-RU"/>
        </w:rPr>
        <w:t>а</w:t>
      </w:r>
      <w:r w:rsidR="00D433AD" w:rsidRPr="006B2BBD">
        <w:rPr>
          <w:lang w:val="ru-RU"/>
        </w:rPr>
        <w:t xml:space="preserve"> А.К. </w:t>
      </w:r>
      <w:r w:rsidRPr="006B2BBD">
        <w:rPr>
          <w:lang w:val="ru-RU"/>
        </w:rPr>
        <w:t>следует</w:t>
      </w:r>
      <w:r w:rsidR="00D433AD" w:rsidRPr="006B2BBD">
        <w:rPr>
          <w:lang w:val="ru-RU"/>
        </w:rPr>
        <w:t xml:space="preserve">, что </w:t>
      </w:r>
      <w:r w:rsidRPr="006B2BBD">
        <w:rPr>
          <w:lang w:val="ru-RU"/>
        </w:rPr>
        <w:t>обе семьи Ревякиных и Шишкиных проживают по указанному адресу с 2022 года по настоящее время.</w:t>
      </w:r>
    </w:p>
    <w:p w:rsidR="0008578D" w:rsidRPr="006B2BBD" w:rsidRDefault="006B2BBD">
      <w:pPr>
        <w:ind w:firstLine="709"/>
        <w:jc w:val="both"/>
        <w:rPr>
          <w:lang w:val="ru-RU"/>
        </w:rPr>
      </w:pPr>
      <w:r w:rsidRPr="006B2BBD">
        <w:rPr>
          <w:lang w:val="ru-RU"/>
        </w:rPr>
        <w:t>Также и</w:t>
      </w:r>
      <w:r w:rsidRPr="006B2BBD">
        <w:rPr>
          <w:lang w:val="ru-RU"/>
        </w:rPr>
        <w:t>з письменных пояснений свидетеля</w:t>
      </w:r>
      <w:r w:rsidRPr="006B2BBD">
        <w:rPr>
          <w:lang w:val="ru-RU"/>
        </w:rPr>
        <w:t xml:space="preserve"> </w:t>
      </w:r>
      <w:r w:rsidR="00D433AD" w:rsidRPr="006B2BBD">
        <w:rPr>
          <w:lang w:val="ru-RU"/>
        </w:rPr>
        <w:t xml:space="preserve">Манин А.М. </w:t>
      </w:r>
      <w:r w:rsidRPr="006B2BBD">
        <w:rPr>
          <w:lang w:val="ru-RU"/>
        </w:rPr>
        <w:t xml:space="preserve">следует, что истцы являются членами одной семьи и проживают по адресу: </w:t>
      </w:r>
      <w:r w:rsidRPr="006B2BBD">
        <w:rPr>
          <w:lang w:val="ru-RU"/>
        </w:rPr>
        <w:t>Оренбургская область, Оренбургский муниципальный район, сельское поселение Ивановский сельсовет, село Ивановка, улица Просторная, дом № 5</w:t>
      </w:r>
      <w:r w:rsidRPr="006B2BBD">
        <w:rPr>
          <w:lang w:val="ru-RU"/>
        </w:rPr>
        <w:t>.</w:t>
      </w:r>
    </w:p>
    <w:p w:rsidR="0008578D" w:rsidRPr="006B2BBD" w:rsidRDefault="00D433AD">
      <w:pPr>
        <w:ind w:firstLine="709"/>
        <w:jc w:val="both"/>
        <w:rPr>
          <w:lang w:val="ru-RU"/>
        </w:rPr>
      </w:pPr>
      <w:r w:rsidRPr="006B2BBD">
        <w:rPr>
          <w:lang w:val="ru-RU"/>
        </w:rPr>
        <w:t>Данные показания свидетелей суд признает возможным принять и признать в качестве достоверных доказательств в подтверждение вышеуказанных обстоятельств, так как указанные свидетели не явля</w:t>
      </w:r>
      <w:r w:rsidRPr="006B2BBD">
        <w:rPr>
          <w:lang w:val="ru-RU"/>
        </w:rPr>
        <w:t xml:space="preserve">ются лицами, заинтересованными в разрешении дела, оснований сомневаться в правдивости пояснений у суда не имеется. Свидетели были предупреждены об уголовной ответственности за дачу заведомо ложных показаний. Более того, указанные показания в полном объеме </w:t>
      </w:r>
      <w:r w:rsidRPr="006B2BBD">
        <w:rPr>
          <w:lang w:val="ru-RU"/>
        </w:rPr>
        <w:t>согласуются с материалами дела.</w:t>
      </w:r>
    </w:p>
    <w:p w:rsidR="0008578D" w:rsidRPr="006B2BBD" w:rsidRDefault="00D433AD">
      <w:pPr>
        <w:ind w:firstLine="709"/>
        <w:jc w:val="both"/>
        <w:rPr>
          <w:lang w:val="ru-RU"/>
        </w:rPr>
      </w:pPr>
      <w:r w:rsidRPr="006B2BBD">
        <w:rPr>
          <w:lang w:val="ru-RU"/>
        </w:rPr>
        <w:t xml:space="preserve">В соответствии с Указом Губернатора Оренбургской области от 04.04.2024 </w:t>
      </w:r>
      <w:r w:rsidRPr="006B2BBD">
        <w:t>N</w:t>
      </w:r>
      <w:r w:rsidRPr="006B2BBD">
        <w:rPr>
          <w:lang w:val="ru-RU"/>
        </w:rPr>
        <w:t xml:space="preserve"> 103-ук "О введении на территории Оренбургской области режима чрезвычайной ситуации регионального характера» обстановка, возникшая в Оренбургской област</w:t>
      </w:r>
      <w:r w:rsidRPr="006B2BBD">
        <w:rPr>
          <w:lang w:val="ru-RU"/>
        </w:rPr>
        <w:t>и в результате прохождения весеннего паводка в 2024 году, признана чрезвычайной ситуацией регионального характера.</w:t>
      </w:r>
    </w:p>
    <w:p w:rsidR="0008578D" w:rsidRPr="006B2BBD" w:rsidRDefault="00D433AD">
      <w:pPr>
        <w:ind w:firstLine="709"/>
        <w:jc w:val="both"/>
        <w:rPr>
          <w:lang w:val="ru-RU"/>
        </w:rPr>
      </w:pPr>
      <w:r w:rsidRPr="006B2BBD">
        <w:rPr>
          <w:lang w:val="ru-RU"/>
        </w:rPr>
        <w:t>Решением Правительственной комиссии по предупреждению и ликвидации чрезвычайных ситуаций №2 от 07 апреля 2024 года, ситуация на территории Ор</w:t>
      </w:r>
      <w:r w:rsidRPr="006B2BBD">
        <w:rPr>
          <w:lang w:val="ru-RU"/>
        </w:rPr>
        <w:t>енбургской области отнесена к чрезвычайным  ситуациям федерального  характера.</w:t>
      </w:r>
    </w:p>
    <w:p w:rsidR="0008578D" w:rsidRPr="006B2BBD" w:rsidRDefault="00D433AD">
      <w:pPr>
        <w:ind w:firstLine="709"/>
        <w:jc w:val="both"/>
        <w:rPr>
          <w:lang w:val="ru-RU"/>
        </w:rPr>
      </w:pPr>
      <w:r w:rsidRPr="006B2BBD">
        <w:rPr>
          <w:lang w:val="ru-RU"/>
        </w:rPr>
        <w:t>В соответствии с частью 1 статьи 264 ГПК Российской Федерации суд устанавливает факты, от которых зависит возникновение, изменение, прекращение личных или имущественных прав гра</w:t>
      </w:r>
      <w:r w:rsidRPr="006B2BBD">
        <w:rPr>
          <w:lang w:val="ru-RU"/>
        </w:rPr>
        <w:t>ждан, организаций.</w:t>
      </w:r>
    </w:p>
    <w:p w:rsidR="0008578D" w:rsidRPr="006B2BBD" w:rsidRDefault="00D433AD">
      <w:pPr>
        <w:ind w:firstLine="709"/>
        <w:jc w:val="both"/>
        <w:rPr>
          <w:lang w:val="ru-RU"/>
        </w:rPr>
      </w:pPr>
      <w:r w:rsidRPr="006B2BBD">
        <w:rPr>
          <w:lang w:val="ru-RU"/>
        </w:rPr>
        <w:t xml:space="preserve">В соответствии Постановлением Правительства Оренбургской области от 04.05.2024 </w:t>
      </w:r>
      <w:r w:rsidRPr="006B2BBD">
        <w:t>N</w:t>
      </w:r>
      <w:r w:rsidRPr="006B2BBD">
        <w:rPr>
          <w:lang w:val="ru-RU"/>
        </w:rPr>
        <w:t xml:space="preserve"> 409-пп (в редакции от 17.04.2024) «О предоставлении выплаты на капитальный ремонт гражданам, жилые помещения которых повреждены в результате чрезвычайной си</w:t>
      </w:r>
      <w:r w:rsidRPr="006B2BBD">
        <w:rPr>
          <w:lang w:val="ru-RU"/>
        </w:rPr>
        <w:t xml:space="preserve">туации, сложившейся на территории Оренбургской области в связи с прохождением весеннего паводка в 2024 году»,  принятого   в  соответствии с Федеральным законом от 21 </w:t>
      </w:r>
      <w:r w:rsidRPr="006B2BBD">
        <w:rPr>
          <w:lang w:val="ru-RU"/>
        </w:rPr>
        <w:lastRenderedPageBreak/>
        <w:t xml:space="preserve">декабря 1994 года </w:t>
      </w:r>
      <w:r w:rsidRPr="006B2BBD">
        <w:t>N</w:t>
      </w:r>
      <w:r w:rsidRPr="006B2BBD">
        <w:rPr>
          <w:lang w:val="ru-RU"/>
        </w:rPr>
        <w:t xml:space="preserve"> 68-ФЗ "О защите населения и территорий от чрезвычайных ситуаций приро</w:t>
      </w:r>
      <w:r w:rsidRPr="006B2BBD">
        <w:rPr>
          <w:lang w:val="ru-RU"/>
        </w:rPr>
        <w:t xml:space="preserve">дного и техногенного характера", на основании решения Правительственной комиссии по предупреждению и ликвидации чрезвычайных ситуаций и обеспечению пожарной безопасности от 7 апреля 2024 года </w:t>
      </w:r>
      <w:r w:rsidRPr="006B2BBD">
        <w:t>N</w:t>
      </w:r>
      <w:r w:rsidRPr="006B2BBD">
        <w:rPr>
          <w:lang w:val="ru-RU"/>
        </w:rPr>
        <w:t xml:space="preserve"> 2, постановления Правительства Российской Федерации от 16 октя</w:t>
      </w:r>
      <w:r w:rsidRPr="006B2BBD">
        <w:rPr>
          <w:lang w:val="ru-RU"/>
        </w:rPr>
        <w:t xml:space="preserve">бря 2019 года </w:t>
      </w:r>
      <w:r w:rsidRPr="006B2BBD">
        <w:t>N</w:t>
      </w:r>
      <w:r w:rsidRPr="006B2BBD">
        <w:rPr>
          <w:lang w:val="ru-RU"/>
        </w:rPr>
        <w:t xml:space="preserve"> 1327 "Об утверждении Правил предоставления иных межбюджетных трансфертов из федерального бюджета, источником финансового обеспечения которых являются бюджетные ассигнования резервного фонда Правительства Российской Федерации, бюджетам субъе</w:t>
      </w:r>
      <w:r w:rsidRPr="006B2BBD">
        <w:rPr>
          <w:lang w:val="ru-RU"/>
        </w:rPr>
        <w:t>ктов Российской Федерации в целях софинансирования расходных обязательств субъектов Российской Федерации, возникающих при выполнении полномочий органов государственной власти субъектов Российской Федерации по финансовому обеспечению реализации мер социальн</w:t>
      </w:r>
      <w:r w:rsidRPr="006B2BBD">
        <w:rPr>
          <w:lang w:val="ru-RU"/>
        </w:rPr>
        <w:t>ой поддержки граждан, жилые помещения которых утрачены и (или) повреждены в результате чрезвычайных ситуаций природного и техногенного характера, а также в результате террористических актов и (или) при пресечении террористических актов правомерными действи</w:t>
      </w:r>
      <w:r w:rsidRPr="006B2BBD">
        <w:rPr>
          <w:lang w:val="ru-RU"/>
        </w:rPr>
        <w:t>ями" и в целях оказания помощи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Правительством Оренбургской области утверж</w:t>
      </w:r>
      <w:r w:rsidRPr="006B2BBD">
        <w:rPr>
          <w:lang w:val="ru-RU"/>
        </w:rPr>
        <w:t>ден порядок 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</w:t>
      </w:r>
      <w:r w:rsidRPr="006B2BBD">
        <w:rPr>
          <w:lang w:val="ru-RU"/>
        </w:rPr>
        <w:t>дка в 2024 году.</w:t>
      </w:r>
    </w:p>
    <w:p w:rsidR="0008578D" w:rsidRPr="006B2BBD" w:rsidRDefault="00D433AD">
      <w:pPr>
        <w:ind w:firstLine="709"/>
        <w:jc w:val="both"/>
        <w:rPr>
          <w:lang w:val="ru-RU"/>
        </w:rPr>
      </w:pPr>
      <w:r w:rsidRPr="006B2BBD">
        <w:rPr>
          <w:lang w:val="ru-RU"/>
        </w:rPr>
        <w:t xml:space="preserve">Статьей 4 указанного  Порядка  определено, что право на получение выплаты имеют граждане Российской Федерации, являвшиеся на день введения режима чрезвычайной ситуации, сложившейся на территории Оренбургской области в связи с прохождением </w:t>
      </w:r>
      <w:r w:rsidRPr="006B2BBD">
        <w:rPr>
          <w:lang w:val="ru-RU"/>
        </w:rPr>
        <w:t>весеннего паводка в 2024 году, собственниками поврежденных жилых помещений, которые на момент их повреждения не были застрахованы по программе организации возмещения ущерба, причиненного расположенным на территории субъекта Российской Федерации жилым помещ</w:t>
      </w:r>
      <w:r w:rsidRPr="006B2BBD">
        <w:rPr>
          <w:lang w:val="ru-RU"/>
        </w:rPr>
        <w:t xml:space="preserve">ениям граждан, с использованием механизма добровольного страхования, утвержденной органом государственной власти субъекта Российской Федерации в соответствии с пунктом 1 статьи 11.1 Федерального закона от 21 декабря 1994 года </w:t>
      </w:r>
      <w:r w:rsidRPr="006B2BBD">
        <w:t>N</w:t>
      </w:r>
      <w:r w:rsidRPr="006B2BBD">
        <w:rPr>
          <w:lang w:val="ru-RU"/>
        </w:rPr>
        <w:t xml:space="preserve"> 68-ФЗ "О защите населения и </w:t>
      </w:r>
      <w:r w:rsidRPr="006B2BBD">
        <w:rPr>
          <w:lang w:val="ru-RU"/>
        </w:rPr>
        <w:t xml:space="preserve">территорий от чрезвычайных ситуаций природного и техногенного характера", предусматривающей страхование риска повреждения жилого помещения в результате чрезвычайной ситуации, и не имели на день введения режима чрезвычайной ситуации в собственности </w:t>
      </w:r>
      <w:r w:rsidRPr="006B2BBD">
        <w:rPr>
          <w:lang w:val="ru-RU"/>
        </w:rPr>
        <w:lastRenderedPageBreak/>
        <w:t>иного жи</w:t>
      </w:r>
      <w:r w:rsidRPr="006B2BBD">
        <w:rPr>
          <w:lang w:val="ru-RU"/>
        </w:rPr>
        <w:t>лого помещения, пригодного для проживания, или доли в праве общей собственности на иное жилое помещение, пригодное для проживания.</w:t>
      </w:r>
    </w:p>
    <w:p w:rsidR="0008578D" w:rsidRPr="006B2BBD" w:rsidRDefault="00D433AD">
      <w:pPr>
        <w:ind w:firstLine="709"/>
        <w:jc w:val="both"/>
        <w:rPr>
          <w:lang w:val="ru-RU"/>
        </w:rPr>
      </w:pPr>
      <w:r w:rsidRPr="006B2BBD">
        <w:rPr>
          <w:lang w:val="ru-RU"/>
        </w:rPr>
        <w:t>Статьей 6 Порядка предусмотрено, что выплата предоставляется гражданину в целях осуществления капитального ремонта жилого пом</w:t>
      </w:r>
      <w:r w:rsidRPr="006B2BBD">
        <w:rPr>
          <w:lang w:val="ru-RU"/>
        </w:rPr>
        <w:t>ещения своими силами либо путем заключения договора на проведение капитального ремонта жилого помещения. Капитальный ремонт жилого помещения должен быть проведен гражданином в срок не позднее 1 декабря 2025 года.</w:t>
      </w:r>
    </w:p>
    <w:p w:rsidR="0008578D" w:rsidRPr="006B2BBD" w:rsidRDefault="00D433AD">
      <w:pPr>
        <w:ind w:firstLine="709"/>
        <w:jc w:val="both"/>
        <w:rPr>
          <w:lang w:val="ru-RU"/>
        </w:rPr>
      </w:pPr>
      <w:r w:rsidRPr="006B2BBD">
        <w:rPr>
          <w:lang w:val="ru-RU"/>
        </w:rPr>
        <w:t xml:space="preserve">Согласно статьи 16 Порядка Основаниями для </w:t>
      </w:r>
      <w:r w:rsidRPr="006B2BBD">
        <w:rPr>
          <w:lang w:val="ru-RU"/>
        </w:rPr>
        <w:t>принятия решения об отказе в перечислении выплаты являются: а) отсутствие у гражданина права на предоставление выплаты в соответствии с настоящим Порядком; б) полномочия подавшего заявление представителя гражданина не подтверждены; в) гражданину ранее прои</w:t>
      </w:r>
      <w:r w:rsidRPr="006B2BBD">
        <w:rPr>
          <w:lang w:val="ru-RU"/>
        </w:rPr>
        <w:t>зведена выплата в полном объеме; г) заявление подано за пределами срока, установленного пунктом 11 настоящего Порядка; д) наличие в документах, представленных гражданином, недостоверных сведений.</w:t>
      </w:r>
    </w:p>
    <w:p w:rsidR="0008578D" w:rsidRPr="006B2BBD" w:rsidRDefault="00D433AD">
      <w:pPr>
        <w:ind w:firstLine="709"/>
        <w:jc w:val="both"/>
        <w:rPr>
          <w:lang w:val="ru-RU"/>
        </w:rPr>
      </w:pPr>
      <w:r w:rsidRPr="006B2BBD">
        <w:rPr>
          <w:lang w:val="ru-RU"/>
        </w:rPr>
        <w:t>Таким образом, исходя из условий, изложенных в Порядке предо</w:t>
      </w:r>
      <w:r w:rsidRPr="006B2BBD">
        <w:rPr>
          <w:lang w:val="ru-RU"/>
        </w:rPr>
        <w:t xml:space="preserve">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</w:t>
      </w:r>
      <w:r w:rsidRPr="006B2BBD">
        <w:rPr>
          <w:lang w:val="ru-RU"/>
        </w:rPr>
        <w:t>суд приходит к выводу, что в связи с отсутствием на</w:t>
      </w:r>
      <w:r w:rsidR="006B2BBD" w:rsidRPr="006B2BBD">
        <w:rPr>
          <w:lang w:val="ru-RU"/>
        </w:rPr>
        <w:t>длежаще оформленного права истцов</w:t>
      </w:r>
      <w:r w:rsidRPr="006B2BBD">
        <w:rPr>
          <w:lang w:val="ru-RU"/>
        </w:rPr>
        <w:t xml:space="preserve"> на жилой дом, отсутствуют основания для принятия соответствующей комиссией положительного решения об оказании материальной помощи истцу.</w:t>
      </w:r>
    </w:p>
    <w:p w:rsidR="006B2BBD" w:rsidRPr="006B2BBD" w:rsidRDefault="00D433AD" w:rsidP="006B2BBD">
      <w:pPr>
        <w:ind w:firstLine="709"/>
        <w:jc w:val="both"/>
        <w:rPr>
          <w:lang w:val="ru-RU"/>
        </w:rPr>
      </w:pPr>
      <w:r w:rsidRPr="006B2BBD">
        <w:rPr>
          <w:lang w:val="ru-RU"/>
        </w:rPr>
        <w:t>Оценив представленные по делу доказ</w:t>
      </w:r>
      <w:r w:rsidRPr="006B2BBD">
        <w:rPr>
          <w:lang w:val="ru-RU"/>
        </w:rPr>
        <w:t xml:space="preserve">ательства, суд приходит к выводу, что имеются правовые основания для установления факта </w:t>
      </w:r>
      <w:r w:rsidR="006B2BBD" w:rsidRPr="006B2BBD">
        <w:rPr>
          <w:lang w:val="ru-RU"/>
        </w:rPr>
        <w:t xml:space="preserve">родственных отношений истцов и факта постоянного проживания по адресу: </w:t>
      </w:r>
      <w:r w:rsidR="006B2BBD" w:rsidRPr="006B2BBD">
        <w:rPr>
          <w:lang w:val="ru-RU"/>
        </w:rPr>
        <w:t>Оренбургская область, Оренбургский муниципальный район, сельское поселение Ивановский сельсовет, село Ивановка, улица Просторная, дом № 5</w:t>
      </w:r>
      <w:r w:rsidR="006B2BBD" w:rsidRPr="006B2BBD">
        <w:rPr>
          <w:lang w:val="ru-RU"/>
        </w:rPr>
        <w:t xml:space="preserve"> с 2022 года по настоящее время.</w:t>
      </w:r>
    </w:p>
    <w:p w:rsidR="0008578D" w:rsidRPr="006B2BBD" w:rsidRDefault="00D433AD">
      <w:pPr>
        <w:ind w:firstLine="709"/>
        <w:jc w:val="both"/>
        <w:rPr>
          <w:lang w:val="ru-RU"/>
        </w:rPr>
      </w:pPr>
      <w:r w:rsidRPr="006B2BBD">
        <w:rPr>
          <w:lang w:val="ru-RU"/>
        </w:rPr>
        <w:t xml:space="preserve">Поскольку </w:t>
      </w:r>
      <w:r w:rsidRPr="006B2BBD">
        <w:rPr>
          <w:lang w:val="ru-RU"/>
        </w:rPr>
        <w:t>установить указанный выше юридический факт во внесудебном порядке невозможно, а установлен</w:t>
      </w:r>
      <w:r w:rsidR="006B2BBD" w:rsidRPr="006B2BBD">
        <w:rPr>
          <w:lang w:val="ru-RU"/>
        </w:rPr>
        <w:t>ие данного факта имеет для истцов</w:t>
      </w:r>
      <w:r w:rsidRPr="006B2BBD">
        <w:rPr>
          <w:lang w:val="ru-RU"/>
        </w:rPr>
        <w:t xml:space="preserve"> юридическое значение, необходим для решения вопроса о признании за </w:t>
      </w:r>
      <w:r w:rsidR="006B2BBD" w:rsidRPr="006B2BBD">
        <w:rPr>
          <w:lang w:val="ru-RU"/>
        </w:rPr>
        <w:t>ними</w:t>
      </w:r>
      <w:r w:rsidRPr="006B2BBD">
        <w:rPr>
          <w:lang w:val="ru-RU"/>
        </w:rPr>
        <w:t xml:space="preserve"> права на получение помощи от государства, в ином порядке получ</w:t>
      </w:r>
      <w:r w:rsidRPr="006B2BBD">
        <w:rPr>
          <w:lang w:val="ru-RU"/>
        </w:rPr>
        <w:t xml:space="preserve">ить надлежащие документы, удостоверяющий данный факт невозможно, суд полагает исковое заявление подлежащим удовлетворению.  </w:t>
      </w:r>
    </w:p>
    <w:p w:rsidR="0008578D" w:rsidRPr="0094467C" w:rsidRDefault="00D433AD">
      <w:pPr>
        <w:ind w:firstLine="709"/>
        <w:jc w:val="both"/>
        <w:rPr>
          <w:lang w:val="ru-RU"/>
        </w:rPr>
      </w:pPr>
      <w:r w:rsidRPr="006B2BBD">
        <w:rPr>
          <w:lang w:val="ru-RU"/>
        </w:rPr>
        <w:t>С учетом изложенного, суд приходит к выводу об удовлетворении заявленных требований в полном объеме.</w:t>
      </w:r>
    </w:p>
    <w:p w:rsidR="0008578D" w:rsidRPr="0094467C" w:rsidRDefault="00D433AD">
      <w:pPr>
        <w:ind w:firstLine="709"/>
        <w:jc w:val="both"/>
        <w:rPr>
          <w:lang w:val="ru-RU"/>
        </w:rPr>
      </w:pPr>
      <w:r w:rsidRPr="0094467C">
        <w:rPr>
          <w:lang w:val="ru-RU"/>
        </w:rPr>
        <w:t>Руководствуясь ст. ст. 194-199</w:t>
      </w:r>
      <w:r w:rsidRPr="0094467C">
        <w:rPr>
          <w:lang w:val="ru-RU"/>
        </w:rPr>
        <w:t>, 212, 268 ГПК РФ, суд</w:t>
      </w:r>
    </w:p>
    <w:p w:rsidR="0008578D" w:rsidRPr="0094467C" w:rsidRDefault="0008578D">
      <w:pPr>
        <w:ind w:firstLine="709"/>
        <w:jc w:val="both"/>
        <w:rPr>
          <w:lang w:val="ru-RU"/>
        </w:rPr>
      </w:pPr>
    </w:p>
    <w:p w:rsidR="0008578D" w:rsidRPr="0094467C" w:rsidRDefault="00D433AD">
      <w:pPr>
        <w:ind w:firstLine="709"/>
        <w:jc w:val="center"/>
        <w:rPr>
          <w:lang w:val="ru-RU"/>
        </w:rPr>
      </w:pPr>
      <w:r w:rsidRPr="0094467C">
        <w:rPr>
          <w:lang w:val="ru-RU"/>
        </w:rPr>
        <w:lastRenderedPageBreak/>
        <w:t>РЕШИЛ:</w:t>
      </w:r>
    </w:p>
    <w:p w:rsidR="0008578D" w:rsidRPr="0094467C" w:rsidRDefault="00D433AD">
      <w:pPr>
        <w:ind w:firstLine="709"/>
        <w:jc w:val="both"/>
        <w:rPr>
          <w:lang w:val="ru-RU"/>
        </w:rPr>
      </w:pPr>
      <w:r w:rsidRPr="0094467C">
        <w:rPr>
          <w:lang w:val="ru-RU"/>
        </w:rPr>
        <w:t xml:space="preserve">исковое заявление </w:t>
      </w:r>
      <w:r w:rsidR="0094467C" w:rsidRPr="0094467C">
        <w:rPr>
          <w:lang w:val="ru-RU"/>
        </w:rPr>
        <w:t>Ревякиной Татьяны Юрьевны, Ревякина Максима Александровича, Шишкиной Оксаны Владимировны, действующей в своих интересах и интересах несовершеннолетнего, Шишкина Семена Владимировича, Шишкина Владимира Юрьевича к Министерству строительства, жилищно-коммунального, дорожному хозяйству и транспорту Оренбургской области о признании членами семьи собственника и установлении факта постоянного совместного проживания</w:t>
      </w:r>
      <w:r w:rsidRPr="0094467C">
        <w:rPr>
          <w:lang w:val="ru-RU"/>
        </w:rPr>
        <w:t xml:space="preserve"> - удовлетворить. </w:t>
      </w:r>
    </w:p>
    <w:p w:rsidR="0094467C" w:rsidRDefault="00D433AD" w:rsidP="0094467C">
      <w:pPr>
        <w:ind w:firstLine="709"/>
        <w:jc w:val="both"/>
        <w:rPr>
          <w:lang w:val="ru-RU"/>
        </w:rPr>
      </w:pPr>
      <w:r w:rsidRPr="0094467C">
        <w:rPr>
          <w:lang w:val="ru-RU"/>
        </w:rPr>
        <w:tab/>
      </w:r>
      <w:r w:rsidR="0094467C" w:rsidRPr="0094467C">
        <w:rPr>
          <w:lang w:val="ru-RU"/>
        </w:rPr>
        <w:t xml:space="preserve">Просит суд признать членами семьи собственника - Ревякиной Татьяны Юрьевны, 28.10.1979 года рождения жилого помещения расположенного по адресу: Оренбургская область, Оренбургский муниципальный район, сельское поселение Ивановский сельсовет, село Ивановка, улица Просторная, дом № 5, с кадастровым номером 56:21:0904002:2761, её брата - Шишкина Владимира Юрьевича, 23.02.1986 г.р., её сноху - Шишкину Оксану Владимировну, 18.10.1987 г.р., её племянников: Шишкина Тимофея Владимировича, 14.10.2014 г.р. и Шишкина Семёна Владимировича, 30.04.2010 г.р. </w:t>
      </w:r>
    </w:p>
    <w:p w:rsidR="0094467C" w:rsidRPr="0094467C" w:rsidRDefault="0094467C" w:rsidP="0094467C">
      <w:pPr>
        <w:ind w:firstLine="709"/>
        <w:jc w:val="both"/>
        <w:rPr>
          <w:lang w:val="ru-RU"/>
        </w:rPr>
      </w:pPr>
      <w:r w:rsidRPr="0094467C">
        <w:rPr>
          <w:lang w:val="ru-RU"/>
        </w:rPr>
        <w:t>Установить факт постоянного совместного проживания по адресу: Оренбургская область, Оренбургский муниципальный район, сельское поселение Ивановский сельсовет, село Ивановка, улица Просторная, дом № 5, с кадастровым номером 56:21:0904002:2761 с 2022 года по настоящее время Ревякиной Татьяны Юрьевны, 28.10.1979 года рождения со своим сыном Ревякиным Максимом Александровичем, 12.02.2002 г.р., со своими племянниками: Шишкиным Тимофеем Владимировичем, 14.10.2014 г.р. и Шишкиным Семёном Владимировичем, 30.04.2010 г.р.</w:t>
      </w:r>
    </w:p>
    <w:p w:rsidR="0008578D" w:rsidRPr="0094467C" w:rsidRDefault="00D433AD">
      <w:pPr>
        <w:ind w:firstLine="709"/>
        <w:jc w:val="both"/>
        <w:rPr>
          <w:lang w:val="ru-RU"/>
        </w:rPr>
      </w:pPr>
      <w:r w:rsidRPr="0094467C">
        <w:rPr>
          <w:lang w:val="ru-RU"/>
        </w:rPr>
        <w:t>Решение суда обратить к немедленному исполнен</w:t>
      </w:r>
      <w:r w:rsidRPr="0094467C">
        <w:rPr>
          <w:lang w:val="ru-RU"/>
        </w:rPr>
        <w:t>ию.</w:t>
      </w:r>
    </w:p>
    <w:p w:rsidR="0008578D" w:rsidRPr="0094467C" w:rsidRDefault="00D433AD">
      <w:pPr>
        <w:ind w:firstLine="709"/>
        <w:jc w:val="both"/>
        <w:rPr>
          <w:lang w:val="ru-RU"/>
        </w:rPr>
      </w:pPr>
      <w:r w:rsidRPr="0094467C">
        <w:rPr>
          <w:lang w:val="ru-RU"/>
        </w:rPr>
        <w:t>Решение может быть обжаловано в Оренбургский областной суд через    Оренбургский районный суд в течение месяца дней со дня его принятия в окончательной форме.</w:t>
      </w:r>
    </w:p>
    <w:p w:rsidR="0008578D" w:rsidRPr="0094467C" w:rsidRDefault="00D433AD">
      <w:pPr>
        <w:ind w:firstLine="709"/>
        <w:jc w:val="both"/>
        <w:rPr>
          <w:lang w:val="ru-RU"/>
        </w:rPr>
      </w:pPr>
      <w:r w:rsidRPr="0094467C">
        <w:rPr>
          <w:lang w:val="ru-RU"/>
        </w:rPr>
        <w:t>Мотивированное решение изготовлено 30 апреля 2025 года.</w:t>
      </w:r>
    </w:p>
    <w:p w:rsidR="0008578D" w:rsidRPr="0094467C" w:rsidRDefault="0008578D">
      <w:pPr>
        <w:ind w:firstLine="709"/>
        <w:jc w:val="both"/>
        <w:rPr>
          <w:lang w:val="ru-RU"/>
        </w:rPr>
      </w:pPr>
      <w:bookmarkStart w:id="0" w:name="_GoBack"/>
      <w:bookmarkEnd w:id="0"/>
    </w:p>
    <w:p w:rsidR="0008578D" w:rsidRDefault="00D433AD" w:rsidP="0094467C">
      <w:pPr>
        <w:jc w:val="both"/>
      </w:pPr>
      <w:r w:rsidRPr="0094467C">
        <w:t xml:space="preserve">Судья                               </w:t>
      </w:r>
      <w:r w:rsidRPr="0094467C">
        <w:t xml:space="preserve">                                                  </w:t>
      </w:r>
      <w:r w:rsidR="0094467C" w:rsidRPr="0094467C">
        <w:t xml:space="preserve">               </w:t>
      </w:r>
      <w:r w:rsidRPr="0094467C">
        <w:t>Т.А. Мичурина</w:t>
      </w:r>
    </w:p>
    <w:sectPr w:rsidR="0008578D" w:rsidSect="00034616">
      <w:footerReference w:type="default" r:id="rId8"/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3AD" w:rsidRDefault="00D433AD" w:rsidP="006B2BBD">
      <w:r>
        <w:separator/>
      </w:r>
    </w:p>
  </w:endnote>
  <w:endnote w:type="continuationSeparator" w:id="0">
    <w:p w:rsidR="00D433AD" w:rsidRDefault="00D433AD" w:rsidP="006B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3947241"/>
      <w:docPartObj>
        <w:docPartGallery w:val="Page Numbers (Bottom of Page)"/>
        <w:docPartUnique/>
      </w:docPartObj>
    </w:sdtPr>
    <w:sdtContent>
      <w:p w:rsidR="006B2BBD" w:rsidRDefault="006B2B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B2BBD">
          <w:rPr>
            <w:noProof/>
            <w:lang w:val="ru-RU"/>
          </w:rPr>
          <w:t>1</w:t>
        </w:r>
        <w:r>
          <w:fldChar w:fldCharType="end"/>
        </w:r>
      </w:p>
    </w:sdtContent>
  </w:sdt>
  <w:p w:rsidR="006B2BBD" w:rsidRDefault="006B2B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3AD" w:rsidRDefault="00D433AD" w:rsidP="006B2BBD">
      <w:r>
        <w:separator/>
      </w:r>
    </w:p>
  </w:footnote>
  <w:footnote w:type="continuationSeparator" w:id="0">
    <w:p w:rsidR="00D433AD" w:rsidRDefault="00D433AD" w:rsidP="006B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578D"/>
    <w:rsid w:val="0015074B"/>
    <w:rsid w:val="0029639D"/>
    <w:rsid w:val="00326F90"/>
    <w:rsid w:val="006B2BBD"/>
    <w:rsid w:val="0094467C"/>
    <w:rsid w:val="00AA1D8D"/>
    <w:rsid w:val="00B47730"/>
    <w:rsid w:val="00CB0664"/>
    <w:rsid w:val="00D433AD"/>
    <w:rsid w:val="00D603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C77804"/>
  <w14:defaultImageDpi w14:val="300"/>
  <w15:docId w15:val="{8FE15482-1C6B-49E0-A8B6-758571D4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866671-1827-4497-A26B-A9C968774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2446</Words>
  <Characters>13944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2025-05-08T13:40:00Z</dcterms:modified>
  <cp:category/>
</cp:coreProperties>
</file>