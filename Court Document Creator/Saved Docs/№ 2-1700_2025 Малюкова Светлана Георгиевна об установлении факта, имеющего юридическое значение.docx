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CB8" w:rsidRPr="0085380D" w:rsidRDefault="00797D1D">
      <w:pPr>
        <w:jc w:val="right"/>
      </w:pPr>
      <w:r w:rsidRPr="0085380D">
        <w:t>№ 2-1700/2025</w:t>
      </w:r>
    </w:p>
    <w:p w:rsidR="00A14CB8" w:rsidRPr="0085380D" w:rsidRDefault="00797D1D">
      <w:pPr>
        <w:jc w:val="right"/>
      </w:pPr>
      <w:r w:rsidRPr="0085380D">
        <w:t>56RS0027-01-2025-001220-57</w:t>
      </w:r>
    </w:p>
    <w:p w:rsidR="00A14CB8" w:rsidRPr="0085380D" w:rsidRDefault="00797D1D">
      <w:pPr>
        <w:jc w:val="center"/>
      </w:pPr>
      <w:r w:rsidRPr="0085380D">
        <w:t xml:space="preserve">РЕШЕНИЕ </w:t>
      </w:r>
      <w:r w:rsidRPr="0085380D">
        <w:br/>
        <w:t xml:space="preserve"> Именем Российской Федерации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A14CB8" w:rsidRPr="0085380D">
        <w:tc>
          <w:tcPr>
            <w:tcW w:w="4702" w:type="dxa"/>
          </w:tcPr>
          <w:p w:rsidR="00A14CB8" w:rsidRPr="0085380D" w:rsidRDefault="00797D1D">
            <w:r w:rsidRPr="0085380D">
              <w:t>04 апреля 2025 года</w:t>
            </w:r>
          </w:p>
        </w:tc>
        <w:tc>
          <w:tcPr>
            <w:tcW w:w="4702" w:type="dxa"/>
          </w:tcPr>
          <w:p w:rsidR="00A14CB8" w:rsidRPr="0085380D" w:rsidRDefault="00797D1D">
            <w:pPr>
              <w:jc w:val="right"/>
            </w:pPr>
            <w:r w:rsidRPr="0085380D">
              <w:t>г. Оренбург</w:t>
            </w:r>
          </w:p>
        </w:tc>
      </w:tr>
      <w:tr w:rsidR="0085380D" w:rsidRPr="0085380D">
        <w:tc>
          <w:tcPr>
            <w:tcW w:w="4702" w:type="dxa"/>
          </w:tcPr>
          <w:p w:rsidR="0085380D" w:rsidRPr="0085380D" w:rsidRDefault="0085380D"/>
        </w:tc>
        <w:tc>
          <w:tcPr>
            <w:tcW w:w="4702" w:type="dxa"/>
          </w:tcPr>
          <w:p w:rsidR="0085380D" w:rsidRPr="0085380D" w:rsidRDefault="0085380D">
            <w:pPr>
              <w:jc w:val="right"/>
            </w:pPr>
          </w:p>
        </w:tc>
      </w:tr>
    </w:tbl>
    <w:p w:rsidR="00A14CB8" w:rsidRPr="0085380D" w:rsidRDefault="00797D1D">
      <w:pPr>
        <w:rPr>
          <w:lang w:val="ru-RU"/>
        </w:rPr>
      </w:pPr>
      <w:r w:rsidRPr="0085380D">
        <w:rPr>
          <w:lang w:val="ru-RU"/>
        </w:rPr>
        <w:t>Оренбургский районный суд Оренбургской области в составе</w:t>
      </w:r>
      <w:r w:rsidRPr="0085380D">
        <w:rPr>
          <w:lang w:val="ru-RU"/>
        </w:rPr>
        <w:br/>
        <w:t>председательствующего судьи Мичуриной Т.А.,</w:t>
      </w:r>
      <w:r w:rsidR="0085380D" w:rsidRPr="0085380D">
        <w:rPr>
          <w:lang w:val="ru-RU"/>
        </w:rPr>
        <w:br/>
        <w:t>при секретаре Васильевой Е.Ю.,</w:t>
      </w:r>
    </w:p>
    <w:p w:rsidR="00A14CB8" w:rsidRPr="0085380D" w:rsidRDefault="00797D1D">
      <w:pPr>
        <w:jc w:val="both"/>
        <w:rPr>
          <w:lang w:val="ru-RU"/>
        </w:rPr>
      </w:pPr>
      <w:r w:rsidRPr="0085380D">
        <w:rPr>
          <w:lang w:val="ru-RU"/>
        </w:rPr>
        <w:t>рассмотрев в открытом судебном заседании гражданское дело по заявлению Малюковой Светланы Георгиевны об установлении факта, имеющего юридическое значение,</w:t>
      </w:r>
    </w:p>
    <w:p w:rsidR="00A14CB8" w:rsidRPr="0085380D" w:rsidRDefault="00797D1D">
      <w:pPr>
        <w:jc w:val="center"/>
        <w:rPr>
          <w:lang w:val="ru-RU"/>
        </w:rPr>
      </w:pPr>
      <w:r w:rsidRPr="0085380D">
        <w:rPr>
          <w:lang w:val="ru-RU"/>
        </w:rPr>
        <w:t>УСТАНОВИЛ:</w:t>
      </w:r>
    </w:p>
    <w:p w:rsidR="0085380D" w:rsidRPr="0085380D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>Заявитель обратился в суд с вы</w:t>
      </w:r>
      <w:r w:rsidR="0085380D" w:rsidRPr="0085380D">
        <w:rPr>
          <w:lang w:val="ru-RU"/>
        </w:rPr>
        <w:t xml:space="preserve">шеуказанным иском, указав, </w:t>
      </w:r>
      <w:r w:rsidR="000D6714">
        <w:rPr>
          <w:lang w:val="ru-RU"/>
        </w:rPr>
        <w:t xml:space="preserve">что </w:t>
      </w:r>
      <w:bookmarkStart w:id="0" w:name="_GoBack"/>
      <w:bookmarkEnd w:id="0"/>
      <w:r w:rsidR="0085380D" w:rsidRPr="0085380D">
        <w:rPr>
          <w:lang w:val="ru-RU"/>
        </w:rPr>
        <w:t>жилой дом</w:t>
      </w:r>
      <w:r w:rsidRPr="0085380D">
        <w:rPr>
          <w:lang w:val="ru-RU"/>
        </w:rPr>
        <w:t xml:space="preserve">, кадастровый номер 56:21:2702001:51, расположенный по адресу: Оренбургская область, Оренбургский район, </w:t>
      </w:r>
      <w:r w:rsidR="0085380D" w:rsidRPr="0085380D">
        <w:rPr>
          <w:lang w:val="ru-RU"/>
        </w:rPr>
        <w:t>п</w:t>
      </w:r>
      <w:r w:rsidRPr="0085380D">
        <w:rPr>
          <w:lang w:val="ru-RU"/>
        </w:rPr>
        <w:t>.Благословенское Лесничество, ул.</w:t>
      </w:r>
      <w:r w:rsidR="0085380D" w:rsidRPr="0085380D">
        <w:rPr>
          <w:lang w:val="ru-RU"/>
        </w:rPr>
        <w:t xml:space="preserve"> </w:t>
      </w:r>
      <w:r w:rsidRPr="0085380D">
        <w:rPr>
          <w:lang w:val="ru-RU"/>
        </w:rPr>
        <w:t xml:space="preserve">Подгорная, дом </w:t>
      </w:r>
      <w:r w:rsidR="0085380D" w:rsidRPr="0085380D">
        <w:rPr>
          <w:lang w:val="ru-RU"/>
        </w:rPr>
        <w:t>№</w:t>
      </w:r>
      <w:r w:rsidRPr="0085380D">
        <w:rPr>
          <w:lang w:val="ru-RU"/>
        </w:rPr>
        <w:t xml:space="preserve"> 8, принадлежит на праве собственност</w:t>
      </w:r>
      <w:r w:rsidR="0085380D" w:rsidRPr="0085380D">
        <w:rPr>
          <w:lang w:val="ru-RU"/>
        </w:rPr>
        <w:t>и Малюковой Светлане Георгиевне.</w:t>
      </w:r>
    </w:p>
    <w:p w:rsidR="0085380D" w:rsidRPr="0085380D" w:rsidRDefault="0085380D">
      <w:pPr>
        <w:ind w:firstLine="709"/>
        <w:jc w:val="both"/>
        <w:rPr>
          <w:lang w:val="ru-RU"/>
        </w:rPr>
      </w:pPr>
      <w:r w:rsidRPr="0085380D">
        <w:rPr>
          <w:lang w:val="ru-RU"/>
        </w:rPr>
        <w:t>Осенью 2021 года</w:t>
      </w:r>
      <w:r w:rsidR="00797D1D" w:rsidRPr="0085380D">
        <w:rPr>
          <w:lang w:val="ru-RU"/>
        </w:rPr>
        <w:t xml:space="preserve"> в дом </w:t>
      </w:r>
      <w:r w:rsidRPr="0085380D">
        <w:rPr>
          <w:lang w:val="ru-RU"/>
        </w:rPr>
        <w:t>№</w:t>
      </w:r>
      <w:r w:rsidR="00797D1D" w:rsidRPr="0085380D">
        <w:rPr>
          <w:lang w:val="ru-RU"/>
        </w:rPr>
        <w:t>8 по адресу: Оренбургская область, Оренбургский район, п.</w:t>
      </w:r>
      <w:r w:rsidRPr="0085380D">
        <w:rPr>
          <w:lang w:val="ru-RU"/>
        </w:rPr>
        <w:t xml:space="preserve"> </w:t>
      </w:r>
      <w:r w:rsidR="00797D1D" w:rsidRPr="0085380D">
        <w:rPr>
          <w:lang w:val="ru-RU"/>
        </w:rPr>
        <w:t xml:space="preserve">Благословенское Лесничество, ул. Подгорная, </w:t>
      </w:r>
      <w:r w:rsidRPr="0085380D">
        <w:rPr>
          <w:lang w:val="ru-RU"/>
        </w:rPr>
        <w:t>заявителем</w:t>
      </w:r>
      <w:r w:rsidR="00797D1D" w:rsidRPr="0085380D">
        <w:rPr>
          <w:lang w:val="ru-RU"/>
        </w:rPr>
        <w:t xml:space="preserve"> в качестве членов семьи были вселены на постоянной основе Мещеряков Никита Юрьевич, 09.05.1992 года рождения (сын), Мещерякова Алена Альбертовна, 20.11.1993 года рождения (сноха), Мещеряков</w:t>
      </w:r>
      <w:r w:rsidRPr="0085380D">
        <w:rPr>
          <w:lang w:val="ru-RU"/>
        </w:rPr>
        <w:t>а</w:t>
      </w:r>
      <w:r w:rsidR="00797D1D" w:rsidRPr="0085380D">
        <w:rPr>
          <w:lang w:val="ru-RU"/>
        </w:rPr>
        <w:t xml:space="preserve"> Валерия Никитична, 08.06.2018 года рождения (внучка), Мещерякова Вероника Никитична, 29 августа 2023 года рождения (внучка). </w:t>
      </w:r>
    </w:p>
    <w:p w:rsidR="0085380D" w:rsidRPr="0085380D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 xml:space="preserve">В результате паводка по Оренбургской области весной 2024г. жилоЙ дом </w:t>
      </w:r>
      <w:r w:rsidR="0085380D" w:rsidRPr="0085380D">
        <w:rPr>
          <w:lang w:val="ru-RU"/>
        </w:rPr>
        <w:t>№</w:t>
      </w:r>
      <w:r w:rsidRPr="0085380D">
        <w:rPr>
          <w:lang w:val="ru-RU"/>
        </w:rPr>
        <w:t xml:space="preserve">8 по адресу: Оренбургская область, Оренбургский район, </w:t>
      </w:r>
      <w:r w:rsidR="0085380D" w:rsidRPr="0085380D">
        <w:rPr>
          <w:lang w:val="ru-RU"/>
        </w:rPr>
        <w:t>п</w:t>
      </w:r>
      <w:r w:rsidRPr="0085380D">
        <w:rPr>
          <w:lang w:val="ru-RU"/>
        </w:rPr>
        <w:t>.</w:t>
      </w:r>
      <w:r w:rsidR="0085380D" w:rsidRPr="0085380D">
        <w:rPr>
          <w:lang w:val="ru-RU"/>
        </w:rPr>
        <w:t xml:space="preserve"> </w:t>
      </w:r>
      <w:r w:rsidRPr="0085380D">
        <w:rPr>
          <w:lang w:val="ru-RU"/>
        </w:rPr>
        <w:t>Благословенское Лесничество, ул. Подгорная, был поврежден,</w:t>
      </w:r>
      <w:r w:rsidR="0085380D" w:rsidRPr="0085380D">
        <w:rPr>
          <w:lang w:val="ru-RU"/>
        </w:rPr>
        <w:t xml:space="preserve"> и причинен материальный ущерб. </w:t>
      </w:r>
    </w:p>
    <w:p w:rsidR="0085380D" w:rsidRPr="0085380D" w:rsidRDefault="0085380D">
      <w:pPr>
        <w:ind w:firstLine="709"/>
        <w:jc w:val="both"/>
        <w:rPr>
          <w:lang w:val="ru-RU"/>
        </w:rPr>
      </w:pPr>
      <w:r w:rsidRPr="0085380D">
        <w:rPr>
          <w:lang w:val="ru-RU"/>
        </w:rPr>
        <w:t>Установление</w:t>
      </w:r>
      <w:r w:rsidR="00797D1D" w:rsidRPr="0085380D">
        <w:rPr>
          <w:lang w:val="ru-RU"/>
        </w:rPr>
        <w:t xml:space="preserve"> факта признания </w:t>
      </w:r>
      <w:r w:rsidRPr="0085380D">
        <w:rPr>
          <w:lang w:val="ru-RU"/>
        </w:rPr>
        <w:t>членами семьи, постоянно проживающих</w:t>
      </w:r>
      <w:r w:rsidR="00797D1D" w:rsidRPr="0085380D">
        <w:rPr>
          <w:lang w:val="ru-RU"/>
        </w:rPr>
        <w:t xml:space="preserve"> в утраченном жилом помещении имеет юридическое значение и не может быть ус</w:t>
      </w:r>
      <w:r w:rsidRPr="0085380D">
        <w:rPr>
          <w:lang w:val="ru-RU"/>
        </w:rPr>
        <w:t xml:space="preserve">тановлен во внесудебном порядке. </w:t>
      </w:r>
      <w:r w:rsidR="00797D1D" w:rsidRPr="0085380D">
        <w:rPr>
          <w:lang w:val="ru-RU"/>
        </w:rPr>
        <w:t>Установление данного факта необходимо для реализации права на получение меры социальной поддержки в ре</w:t>
      </w:r>
      <w:r w:rsidRPr="0085380D">
        <w:rPr>
          <w:lang w:val="ru-RU"/>
        </w:rPr>
        <w:t xml:space="preserve">зультате затопления жилого дома, </w:t>
      </w:r>
      <w:r w:rsidR="00797D1D" w:rsidRPr="0085380D">
        <w:rPr>
          <w:lang w:val="ru-RU"/>
        </w:rPr>
        <w:t xml:space="preserve">а также всего находящегося в доме имущества </w:t>
      </w:r>
      <w:r w:rsidRPr="0085380D">
        <w:rPr>
          <w:lang w:val="ru-RU"/>
        </w:rPr>
        <w:t>в виде</w:t>
      </w:r>
      <w:r w:rsidR="00797D1D" w:rsidRPr="0085380D">
        <w:rPr>
          <w:lang w:val="ru-RU"/>
        </w:rPr>
        <w:t xml:space="preserve"> выплаты на капитальный ремонт жилого помещения, поврежденного в результате чрезвычайной ситуации, сложившейся на территории Оренбургской области в связи с весенним паводком. </w:t>
      </w:r>
    </w:p>
    <w:p w:rsidR="00A14CB8" w:rsidRPr="0085380D" w:rsidRDefault="0085380D">
      <w:pPr>
        <w:ind w:firstLine="709"/>
        <w:jc w:val="both"/>
        <w:rPr>
          <w:lang w:val="ru-RU"/>
        </w:rPr>
      </w:pPr>
      <w:r w:rsidRPr="0085380D">
        <w:rPr>
          <w:lang w:val="ru-RU"/>
        </w:rPr>
        <w:t>Просит суд п</w:t>
      </w:r>
      <w:r w:rsidR="00797D1D" w:rsidRPr="0085380D">
        <w:rPr>
          <w:lang w:val="ru-RU"/>
        </w:rPr>
        <w:t>ризнать членами семьи Ма</w:t>
      </w:r>
      <w:r w:rsidRPr="0085380D">
        <w:rPr>
          <w:lang w:val="ru-RU"/>
        </w:rPr>
        <w:t>люковой Светланы Георгиевны</w:t>
      </w:r>
      <w:r>
        <w:rPr>
          <w:lang w:val="ru-RU"/>
        </w:rPr>
        <w:t>, 06.12.1965 года рождения</w:t>
      </w:r>
      <w:r w:rsidRPr="0085380D">
        <w:rPr>
          <w:lang w:val="ru-RU"/>
        </w:rPr>
        <w:t xml:space="preserve">, </w:t>
      </w:r>
      <w:r w:rsidR="00797D1D" w:rsidRPr="0085380D">
        <w:rPr>
          <w:lang w:val="ru-RU"/>
        </w:rPr>
        <w:t>собственника жилого дома</w:t>
      </w:r>
      <w:r w:rsidRPr="0085380D">
        <w:rPr>
          <w:lang w:val="ru-RU"/>
        </w:rPr>
        <w:t xml:space="preserve"> № </w:t>
      </w:r>
      <w:r w:rsidR="00797D1D" w:rsidRPr="0085380D">
        <w:rPr>
          <w:lang w:val="ru-RU"/>
        </w:rPr>
        <w:t xml:space="preserve">8 по адресу: </w:t>
      </w:r>
      <w:r w:rsidR="00797D1D" w:rsidRPr="0085380D">
        <w:rPr>
          <w:lang w:val="ru-RU"/>
        </w:rPr>
        <w:lastRenderedPageBreak/>
        <w:t xml:space="preserve">Оренбургская область, </w:t>
      </w:r>
      <w:r w:rsidRPr="0085380D">
        <w:rPr>
          <w:lang w:val="ru-RU"/>
        </w:rPr>
        <w:t xml:space="preserve">Оренбургский район, п. </w:t>
      </w:r>
      <w:r w:rsidR="00797D1D" w:rsidRPr="0085380D">
        <w:rPr>
          <w:lang w:val="ru-RU"/>
        </w:rPr>
        <w:t>Благословенское Лесничество, ул.</w:t>
      </w:r>
      <w:r w:rsidRPr="0085380D">
        <w:rPr>
          <w:lang w:val="ru-RU"/>
        </w:rPr>
        <w:t xml:space="preserve"> </w:t>
      </w:r>
      <w:r w:rsidR="00797D1D" w:rsidRPr="0085380D">
        <w:rPr>
          <w:lang w:val="ru-RU"/>
        </w:rPr>
        <w:t>Подгорная, следующих лиц: Мещерякова Никиту Юрьевича</w:t>
      </w:r>
      <w:r w:rsidRPr="0085380D">
        <w:rPr>
          <w:lang w:val="ru-RU"/>
        </w:rPr>
        <w:t>, 09.05.1992 года рождения</w:t>
      </w:r>
      <w:r w:rsidR="00797D1D" w:rsidRPr="0085380D">
        <w:rPr>
          <w:lang w:val="ru-RU"/>
        </w:rPr>
        <w:t>, Мещерякову Алену Альбертовну</w:t>
      </w:r>
      <w:r w:rsidRPr="0085380D">
        <w:rPr>
          <w:lang w:val="ru-RU"/>
        </w:rPr>
        <w:t>, 20.11.1993 года рождения</w:t>
      </w:r>
      <w:r w:rsidR="00797D1D" w:rsidRPr="0085380D">
        <w:rPr>
          <w:lang w:val="ru-RU"/>
        </w:rPr>
        <w:t>, Мещерякову Валерию Никитичну</w:t>
      </w:r>
      <w:r w:rsidRPr="0085380D">
        <w:rPr>
          <w:lang w:val="ru-RU"/>
        </w:rPr>
        <w:t>, 08.06.2018 года рождения</w:t>
      </w:r>
      <w:r w:rsidR="00797D1D" w:rsidRPr="0085380D">
        <w:rPr>
          <w:lang w:val="ru-RU"/>
        </w:rPr>
        <w:t>, Мещерякову Веронику Никитичну</w:t>
      </w:r>
      <w:r w:rsidRPr="0085380D">
        <w:rPr>
          <w:lang w:val="ru-RU"/>
        </w:rPr>
        <w:t>, 29.08.2023 года рождения, у</w:t>
      </w:r>
      <w:r w:rsidR="00797D1D" w:rsidRPr="0085380D">
        <w:rPr>
          <w:lang w:val="ru-RU"/>
        </w:rPr>
        <w:t>становить факт постоянного проживания Мещерякова Никиты Юрьевича, 09.05.1992 года рождения, Мещеряковой Алены Альбертовны, 20.11.1993 года рождения, Мещеряковой Валерии Никитичны, 08.06.2018 года рождения, Мещеряковой Вер</w:t>
      </w:r>
      <w:r w:rsidRPr="0085380D">
        <w:rPr>
          <w:lang w:val="ru-RU"/>
        </w:rPr>
        <w:t>оники Никитичны, 29.08.</w:t>
      </w:r>
      <w:r w:rsidR="00797D1D" w:rsidRPr="0085380D">
        <w:rPr>
          <w:lang w:val="ru-RU"/>
        </w:rPr>
        <w:t xml:space="preserve">2023 года рождения по адресу: Оренбургская область, Оренбургский район, </w:t>
      </w:r>
      <w:r w:rsidRPr="0085380D">
        <w:rPr>
          <w:lang w:val="ru-RU"/>
        </w:rPr>
        <w:t>п</w:t>
      </w:r>
      <w:r w:rsidR="00797D1D" w:rsidRPr="0085380D">
        <w:rPr>
          <w:lang w:val="ru-RU"/>
        </w:rPr>
        <w:t>.</w:t>
      </w:r>
      <w:r w:rsidRPr="0085380D">
        <w:rPr>
          <w:lang w:val="ru-RU"/>
        </w:rPr>
        <w:t xml:space="preserve"> </w:t>
      </w:r>
      <w:r w:rsidR="00797D1D" w:rsidRPr="0085380D">
        <w:rPr>
          <w:lang w:val="ru-RU"/>
        </w:rPr>
        <w:t>Благословенское Лесничество, ул.</w:t>
      </w:r>
      <w:r w:rsidRPr="0085380D">
        <w:rPr>
          <w:lang w:val="ru-RU"/>
        </w:rPr>
        <w:t xml:space="preserve"> </w:t>
      </w:r>
      <w:r w:rsidR="00797D1D" w:rsidRPr="0085380D">
        <w:rPr>
          <w:lang w:val="ru-RU"/>
        </w:rPr>
        <w:t xml:space="preserve">Подгорная, дом </w:t>
      </w:r>
      <w:r w:rsidRPr="0085380D">
        <w:rPr>
          <w:lang w:val="ru-RU"/>
        </w:rPr>
        <w:t>№</w:t>
      </w:r>
      <w:r w:rsidR="00797D1D" w:rsidRPr="0085380D">
        <w:rPr>
          <w:lang w:val="ru-RU"/>
        </w:rPr>
        <w:t xml:space="preserve"> 8, </w:t>
      </w:r>
      <w:r w:rsidRPr="0085380D">
        <w:rPr>
          <w:lang w:val="ru-RU"/>
        </w:rPr>
        <w:t>на</w:t>
      </w:r>
      <w:r w:rsidR="00797D1D" w:rsidRPr="0085380D">
        <w:rPr>
          <w:lang w:val="ru-RU"/>
        </w:rPr>
        <w:t xml:space="preserve"> дату введения режима чрезвычайной ситуации на территории Оренбургской области 4 апреля 2024</w:t>
      </w:r>
      <w:r>
        <w:rPr>
          <w:lang w:val="ru-RU"/>
        </w:rPr>
        <w:t xml:space="preserve"> года.</w:t>
      </w:r>
      <w:r w:rsidR="00797D1D" w:rsidRPr="0085380D">
        <w:rPr>
          <w:lang w:val="ru-RU"/>
        </w:rPr>
        <w:t xml:space="preserve"> </w:t>
      </w:r>
    </w:p>
    <w:p w:rsidR="00A14CB8" w:rsidRPr="0085380D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 xml:space="preserve">Заявитель Малюкова </w:t>
      </w:r>
      <w:r w:rsidR="0085380D" w:rsidRPr="0085380D">
        <w:rPr>
          <w:lang w:val="ru-RU"/>
        </w:rPr>
        <w:t>С.Г.</w:t>
      </w:r>
      <w:r w:rsidRPr="0085380D">
        <w:rPr>
          <w:lang w:val="ru-RU"/>
        </w:rPr>
        <w:t xml:space="preserve"> в судебное заседание не </w:t>
      </w:r>
      <w:r w:rsidR="0085380D" w:rsidRPr="0085380D">
        <w:rPr>
          <w:lang w:val="ru-RU"/>
        </w:rPr>
        <w:t>явилась</w:t>
      </w:r>
      <w:r w:rsidRPr="0085380D">
        <w:rPr>
          <w:lang w:val="ru-RU"/>
        </w:rPr>
        <w:t>, извещен</w:t>
      </w:r>
      <w:r w:rsidR="0085380D" w:rsidRPr="0085380D">
        <w:rPr>
          <w:lang w:val="ru-RU"/>
        </w:rPr>
        <w:t>а надлежащим образом, ходатайствовала о рассмотрении дела в свое отсутствие.</w:t>
      </w:r>
    </w:p>
    <w:p w:rsidR="00A14CB8" w:rsidRPr="0085380D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>Заинтересованное лицо</w:t>
      </w:r>
      <w:r w:rsidR="0085380D" w:rsidRPr="0085380D">
        <w:rPr>
          <w:lang w:val="ru-RU"/>
        </w:rPr>
        <w:t xml:space="preserve"> представитель Министерства</w:t>
      </w:r>
      <w:r w:rsidRPr="0085380D">
        <w:rPr>
          <w:lang w:val="ru-RU"/>
        </w:rPr>
        <w:t xml:space="preserve"> строительства, жилищно-коммунального, дорожного хозяйства и транспорта Оренбургской области в судебное заседание не явился, извещен надлежащим образом.</w:t>
      </w:r>
    </w:p>
    <w:p w:rsidR="00A14CB8" w:rsidRPr="004B26D7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 xml:space="preserve">Суд определил рассмотреть дело в отсутствие не явившихся лиц, в </w:t>
      </w:r>
      <w:r w:rsidRPr="004B26D7">
        <w:rPr>
          <w:lang w:val="ru-RU"/>
        </w:rPr>
        <w:t>порядке ст. 167  ГПК Российской Федерации.</w:t>
      </w:r>
    </w:p>
    <w:p w:rsidR="00A14CB8" w:rsidRPr="004B26D7" w:rsidRDefault="00797D1D">
      <w:pPr>
        <w:ind w:firstLine="709"/>
        <w:jc w:val="both"/>
        <w:rPr>
          <w:lang w:val="ru-RU"/>
        </w:rPr>
      </w:pPr>
      <w:r w:rsidRPr="004B26D7">
        <w:rPr>
          <w:lang w:val="ru-RU"/>
        </w:rPr>
        <w:t>Выслушав лиц, участвующих в деле, исследовав материалы дела, суд приходит к следующему.</w:t>
      </w:r>
    </w:p>
    <w:p w:rsidR="00A14CB8" w:rsidRPr="004B26D7" w:rsidRDefault="00797D1D">
      <w:pPr>
        <w:ind w:firstLine="709"/>
        <w:jc w:val="both"/>
        <w:rPr>
          <w:lang w:val="ru-RU"/>
        </w:rPr>
      </w:pPr>
      <w:r w:rsidRPr="004B26D7">
        <w:rPr>
          <w:lang w:val="ru-RU"/>
        </w:rPr>
        <w:t>На основании статьи 265 ГПК Российской Федерации суд устанавливает факты, имеющие юридическое значение, только при невозможности получения заявителем в ином порядке надлежащих документов, удостоверяющих эти факты, или при невозможности восстановления утраченных документов.</w:t>
      </w:r>
    </w:p>
    <w:p w:rsidR="00A14CB8" w:rsidRDefault="00797D1D">
      <w:pPr>
        <w:ind w:firstLine="709"/>
        <w:jc w:val="both"/>
        <w:rPr>
          <w:lang w:val="ru-RU"/>
        </w:rPr>
      </w:pPr>
      <w:r w:rsidRPr="004B26D7">
        <w:rPr>
          <w:lang w:val="ru-RU"/>
        </w:rPr>
        <w:t>Перечень юридических фактов, которые могут быть установлены в судебном порядке, не является исчерпывающим.</w:t>
      </w:r>
    </w:p>
    <w:p w:rsidR="004B26D7" w:rsidRPr="004B26D7" w:rsidRDefault="004B26D7" w:rsidP="004B26D7">
      <w:pPr>
        <w:tabs>
          <w:tab w:val="left" w:pos="0"/>
        </w:tabs>
        <w:ind w:firstLine="709"/>
        <w:jc w:val="both"/>
        <w:rPr>
          <w:rFonts w:eastAsia="Times New Roman" w:cs="Times New Roman"/>
          <w:bCs/>
          <w:color w:val="000000"/>
          <w:szCs w:val="28"/>
          <w:lang w:val="ru-RU"/>
        </w:rPr>
      </w:pPr>
      <w:r w:rsidRPr="004B26D7">
        <w:rPr>
          <w:rFonts w:eastAsia="Times New Roman" w:cs="Times New Roman"/>
          <w:color w:val="000000"/>
          <w:szCs w:val="28"/>
          <w:lang w:val="ru-RU"/>
        </w:rPr>
        <w:t xml:space="preserve">Как установлено в судебном заседании от признания </w:t>
      </w:r>
      <w:r w:rsidRPr="0085380D">
        <w:rPr>
          <w:lang w:val="ru-RU"/>
        </w:rPr>
        <w:t>Мещеряков</w:t>
      </w:r>
      <w:r>
        <w:rPr>
          <w:lang w:val="ru-RU"/>
        </w:rPr>
        <w:t>а Н.Ю., Мещеряковой</w:t>
      </w:r>
      <w:r w:rsidRPr="0085380D">
        <w:rPr>
          <w:lang w:val="ru-RU"/>
        </w:rPr>
        <w:t xml:space="preserve"> </w:t>
      </w:r>
      <w:r>
        <w:rPr>
          <w:lang w:val="ru-RU"/>
        </w:rPr>
        <w:t xml:space="preserve">А.А., </w:t>
      </w:r>
      <w:r w:rsidRPr="0085380D">
        <w:rPr>
          <w:lang w:val="ru-RU"/>
        </w:rPr>
        <w:t>Мещеряков</w:t>
      </w:r>
      <w:r>
        <w:rPr>
          <w:lang w:val="ru-RU"/>
        </w:rPr>
        <w:t>ой</w:t>
      </w:r>
      <w:r w:rsidRPr="0085380D">
        <w:rPr>
          <w:lang w:val="ru-RU"/>
        </w:rPr>
        <w:t xml:space="preserve"> </w:t>
      </w:r>
      <w:r>
        <w:rPr>
          <w:lang w:val="ru-RU"/>
        </w:rPr>
        <w:t>В.Н., Мещеряковой</w:t>
      </w:r>
      <w:r w:rsidRPr="0085380D">
        <w:rPr>
          <w:lang w:val="ru-RU"/>
        </w:rPr>
        <w:t xml:space="preserve"> </w:t>
      </w:r>
      <w:r>
        <w:rPr>
          <w:lang w:val="ru-RU"/>
        </w:rPr>
        <w:t>В.Н.</w:t>
      </w:r>
      <w:r>
        <w:rPr>
          <w:rFonts w:eastAsia="Times New Roman" w:cs="Times New Roman"/>
          <w:bCs/>
          <w:color w:val="000000"/>
          <w:szCs w:val="28"/>
          <w:lang w:val="ru-RU"/>
        </w:rPr>
        <w:t xml:space="preserve"> </w:t>
      </w:r>
      <w:r w:rsidRPr="004B26D7">
        <w:rPr>
          <w:rFonts w:eastAsia="Times New Roman" w:cs="Times New Roman"/>
          <w:bCs/>
          <w:color w:val="000000"/>
          <w:szCs w:val="28"/>
          <w:lang w:val="ru-RU"/>
        </w:rPr>
        <w:t xml:space="preserve">членами семьи собственника жилого помещения и </w:t>
      </w:r>
      <w:r w:rsidRPr="004B26D7">
        <w:rPr>
          <w:rFonts w:eastAsia="Times New Roman" w:cs="Times New Roman"/>
          <w:color w:val="000000"/>
          <w:szCs w:val="28"/>
          <w:lang w:val="ru-RU"/>
        </w:rPr>
        <w:t>установления факта совместного проживания заявительницы с членами ее семьи по адресу:</w:t>
      </w:r>
      <w:r w:rsidRPr="004B26D7">
        <w:rPr>
          <w:lang w:val="ru-RU"/>
        </w:rPr>
        <w:t xml:space="preserve"> </w:t>
      </w:r>
      <w:r w:rsidRPr="0085380D">
        <w:rPr>
          <w:lang w:val="ru-RU"/>
        </w:rPr>
        <w:t>Оренбургская область, Оренбургский район, п. Благословенское Лесничество, ул. Подгорная, дом № 8</w:t>
      </w:r>
      <w:r w:rsidRPr="004B26D7">
        <w:rPr>
          <w:rFonts w:eastAsia="Times New Roman" w:cs="Times New Roman"/>
          <w:bCs/>
          <w:color w:val="000000"/>
          <w:szCs w:val="28"/>
          <w:lang w:val="ru-RU"/>
        </w:rPr>
        <w:t xml:space="preserve">, у заявительницы возникает право  на   получение  меры социальной   поддержки   для  граждан,  пострадавших  в  результате  чрезвычайной  ситуации (затопления),  вызванной весенним паводком в виде получения социальной  выплаты на капитальный ремонт жилого дома. </w:t>
      </w:r>
    </w:p>
    <w:p w:rsidR="00A14CB8" w:rsidRPr="004B26D7" w:rsidRDefault="00797D1D">
      <w:pPr>
        <w:ind w:firstLine="709"/>
        <w:jc w:val="both"/>
        <w:rPr>
          <w:lang w:val="ru-RU"/>
        </w:rPr>
      </w:pPr>
      <w:r w:rsidRPr="004B26D7">
        <w:rPr>
          <w:lang w:val="ru-RU"/>
        </w:rPr>
        <w:lastRenderedPageBreak/>
        <w:t xml:space="preserve">Из материалов дела следует, что </w:t>
      </w:r>
      <w:r w:rsidR="004B26D7" w:rsidRPr="004B26D7">
        <w:rPr>
          <w:lang w:val="ru-RU"/>
        </w:rPr>
        <w:t xml:space="preserve">Малюкова С.Г. является матерью Мещерякова Н.Ю., 09.05.1992 г.р. (свидетельство о рождении </w:t>
      </w:r>
      <w:r w:rsidR="004B26D7" w:rsidRPr="004B26D7">
        <w:t>V</w:t>
      </w:r>
      <w:r w:rsidR="004B26D7" w:rsidRPr="004B26D7">
        <w:rPr>
          <w:lang w:val="ru-RU"/>
        </w:rPr>
        <w:t xml:space="preserve">-РЖ № 319279. </w:t>
      </w:r>
    </w:p>
    <w:p w:rsidR="004B26D7" w:rsidRPr="004B26D7" w:rsidRDefault="004B26D7">
      <w:pPr>
        <w:ind w:firstLine="709"/>
        <w:jc w:val="both"/>
        <w:rPr>
          <w:lang w:val="ru-RU"/>
        </w:rPr>
      </w:pPr>
      <w:r w:rsidRPr="004B26D7">
        <w:rPr>
          <w:lang w:val="ru-RU"/>
        </w:rPr>
        <w:t xml:space="preserve">19 августа 2017 года Мещеряков Н.Ю. и Абсалямова А.А. заключили брак, что подтверждается свидетельством о заключении брака </w:t>
      </w:r>
      <w:r w:rsidRPr="004B26D7">
        <w:t>I</w:t>
      </w:r>
      <w:r w:rsidRPr="004B26D7">
        <w:rPr>
          <w:lang w:val="ru-RU"/>
        </w:rPr>
        <w:t>-РА № 890202. После заключения брака присвоены фамилии «Мещеряков» и «Мещерякова»</w:t>
      </w:r>
    </w:p>
    <w:p w:rsidR="004B26D7" w:rsidRPr="004B26D7" w:rsidRDefault="004B26D7">
      <w:pPr>
        <w:ind w:firstLine="709"/>
        <w:jc w:val="both"/>
        <w:rPr>
          <w:lang w:val="ru-RU"/>
        </w:rPr>
      </w:pPr>
      <w:r w:rsidRPr="004B26D7">
        <w:rPr>
          <w:lang w:val="ru-RU"/>
        </w:rPr>
        <w:t xml:space="preserve">Из свидетельств о рождении </w:t>
      </w:r>
      <w:r w:rsidRPr="004B26D7">
        <w:t>II</w:t>
      </w:r>
      <w:r w:rsidRPr="004B26D7">
        <w:rPr>
          <w:lang w:val="ru-RU"/>
        </w:rPr>
        <w:t xml:space="preserve">-РА № 897603 и </w:t>
      </w:r>
      <w:r w:rsidRPr="004B26D7">
        <w:t>III</w:t>
      </w:r>
      <w:r w:rsidRPr="004B26D7">
        <w:rPr>
          <w:lang w:val="ru-RU"/>
        </w:rPr>
        <w:t>-РА № 674436 следует, что родителями Мещеряковой В.Н., 29.08.2023 г.р. и Мещеряковой В.Н., 08.06.2018 г.р. являются Мещеряков Н.Ю. и Мещерякова А.А.</w:t>
      </w:r>
    </w:p>
    <w:p w:rsidR="004B26D7" w:rsidRPr="007E7C9F" w:rsidRDefault="004B26D7" w:rsidP="004B26D7">
      <w:pPr>
        <w:tabs>
          <w:tab w:val="left" w:pos="800"/>
        </w:tabs>
        <w:ind w:firstLine="799"/>
        <w:jc w:val="both"/>
        <w:rPr>
          <w:rFonts w:eastAsia="Times New Roman" w:cs="Times New Roman"/>
          <w:bCs/>
          <w:color w:val="000000"/>
          <w:szCs w:val="28"/>
          <w:lang w:val="ru-RU"/>
        </w:rPr>
      </w:pPr>
      <w:r w:rsidRPr="004B26D7">
        <w:rPr>
          <w:rFonts w:eastAsia="Times New Roman" w:cs="Times New Roman"/>
          <w:color w:val="000000"/>
          <w:szCs w:val="28"/>
          <w:lang w:val="ru-RU"/>
        </w:rPr>
        <w:t xml:space="preserve">Суд приходит к выводу, что вышеуказанными доказательствами, подтвержден факт того, что </w:t>
      </w:r>
      <w:r w:rsidRPr="004B26D7">
        <w:rPr>
          <w:lang w:val="ru-RU"/>
        </w:rPr>
        <w:t xml:space="preserve">Мещеряков Никита Юрьевич, 09.05.1992 года </w:t>
      </w:r>
      <w:r w:rsidRPr="007E7C9F">
        <w:rPr>
          <w:lang w:val="ru-RU"/>
        </w:rPr>
        <w:t>рождения, Мещерякова Алена Альбертовна, 20.11.1993 года рождения, Мещерякова Валерия Никитична, 08.06.2018 года рождения, Мещерякова Вероника Никитична, 29 августа 2023 года рождения являются членами семьи</w:t>
      </w:r>
      <w:r w:rsidRPr="007E7C9F">
        <w:rPr>
          <w:rFonts w:eastAsia="Times New Roman" w:cs="Times New Roman"/>
          <w:szCs w:val="28"/>
          <w:lang w:val="ru-RU"/>
        </w:rPr>
        <w:t xml:space="preserve"> заявительницы.</w:t>
      </w:r>
    </w:p>
    <w:p w:rsidR="004B26D7" w:rsidRPr="007E7C9F" w:rsidRDefault="004B26D7">
      <w:pPr>
        <w:ind w:firstLine="709"/>
        <w:jc w:val="both"/>
        <w:rPr>
          <w:lang w:val="ru-RU"/>
        </w:rPr>
      </w:pPr>
      <w:r w:rsidRPr="007E7C9F">
        <w:rPr>
          <w:lang w:val="ru-RU"/>
        </w:rPr>
        <w:t xml:space="preserve">Согласно сведениям ЕГРН собственником жилого дома, расположенного по адресу: </w:t>
      </w:r>
      <w:r w:rsidR="007E7C9F" w:rsidRPr="007E7C9F">
        <w:rPr>
          <w:lang w:val="ru-RU"/>
        </w:rPr>
        <w:t>Оренбургская область, Оренбургский район, п.</w:t>
      </w:r>
      <w:r w:rsidR="007E7C9F">
        <w:rPr>
          <w:lang w:val="ru-RU"/>
        </w:rPr>
        <w:t xml:space="preserve"> </w:t>
      </w:r>
      <w:r w:rsidR="007E7C9F" w:rsidRPr="007E7C9F">
        <w:rPr>
          <w:lang w:val="ru-RU"/>
        </w:rPr>
        <w:t>Благословенское Лесничество, ул. Подгорная, дом № 8, является Малюкова С.Г.</w:t>
      </w:r>
    </w:p>
    <w:p w:rsidR="00A14CB8" w:rsidRPr="007E7C9F" w:rsidRDefault="007E7C9F" w:rsidP="007E7C9F">
      <w:pPr>
        <w:ind w:firstLine="709"/>
        <w:jc w:val="both"/>
        <w:rPr>
          <w:lang w:val="ru-RU"/>
        </w:rPr>
      </w:pPr>
      <w:r w:rsidRPr="007E7C9F">
        <w:rPr>
          <w:lang w:val="ru-RU"/>
        </w:rPr>
        <w:t xml:space="preserve">Из представленных справок ООО «КДЦ» от 25.04.2024 года следует, что медицинская помощь Мещерякову Н.Ю., Мещеряковой А.А., детям Мещеряковой В.Н. и Мещеряковой В.Н. оказывается в том числе с выездом по адресу фактического проживания: Оренбургская область, Оренбургский район, п. Благословенское Лесничество, ул. Подгорная, дом № 8. </w:t>
      </w:r>
    </w:p>
    <w:p w:rsidR="00A14CB8" w:rsidRPr="007E7C9F" w:rsidRDefault="007E7C9F" w:rsidP="007E7C9F">
      <w:pPr>
        <w:ind w:firstLine="709"/>
        <w:jc w:val="both"/>
        <w:rPr>
          <w:lang w:val="ru-RU"/>
        </w:rPr>
      </w:pPr>
      <w:r w:rsidRPr="007E7C9F">
        <w:rPr>
          <w:lang w:val="ru-RU"/>
        </w:rPr>
        <w:t>Из письменных пояснений свидетеля</w:t>
      </w:r>
      <w:r w:rsidR="00797D1D" w:rsidRPr="007E7C9F">
        <w:rPr>
          <w:lang w:val="ru-RU"/>
        </w:rPr>
        <w:t xml:space="preserve"> Борзов</w:t>
      </w:r>
      <w:r w:rsidRPr="007E7C9F">
        <w:rPr>
          <w:lang w:val="ru-RU"/>
        </w:rPr>
        <w:t>а</w:t>
      </w:r>
      <w:r w:rsidR="00797D1D" w:rsidRPr="007E7C9F">
        <w:rPr>
          <w:lang w:val="ru-RU"/>
        </w:rPr>
        <w:t xml:space="preserve"> А.С. </w:t>
      </w:r>
      <w:r w:rsidRPr="007E7C9F">
        <w:rPr>
          <w:lang w:val="ru-RU"/>
        </w:rPr>
        <w:t>следует, что</w:t>
      </w:r>
      <w:r>
        <w:rPr>
          <w:lang w:val="ru-RU"/>
        </w:rPr>
        <w:t xml:space="preserve"> он</w:t>
      </w:r>
      <w:r w:rsidRPr="007E7C9F">
        <w:rPr>
          <w:lang w:val="ru-RU"/>
        </w:rPr>
        <w:t xml:space="preserve"> знает заявительницу и ее семью как соседей, с момента своего заселения в 2022 году. В указанном доме на постоянной основе проживает заявительница и ее семья: сын, сноха и двое внучек. Семья в полном составе проживала в указанном доме на момент весеннего паводка.</w:t>
      </w:r>
    </w:p>
    <w:p w:rsidR="00A14CB8" w:rsidRPr="007E7C9F" w:rsidRDefault="007E7C9F" w:rsidP="007E7C9F">
      <w:pPr>
        <w:ind w:firstLine="709"/>
        <w:jc w:val="both"/>
        <w:rPr>
          <w:lang w:val="ru-RU"/>
        </w:rPr>
      </w:pPr>
      <w:r w:rsidRPr="007E7C9F">
        <w:rPr>
          <w:lang w:val="ru-RU"/>
        </w:rPr>
        <w:t xml:space="preserve">Из письменных пояснений свидетеля </w:t>
      </w:r>
      <w:r w:rsidR="00797D1D" w:rsidRPr="007E7C9F">
        <w:rPr>
          <w:lang w:val="ru-RU"/>
        </w:rPr>
        <w:t xml:space="preserve">Гудс С.С. </w:t>
      </w:r>
      <w:r w:rsidRPr="007E7C9F">
        <w:rPr>
          <w:lang w:val="ru-RU"/>
        </w:rPr>
        <w:t>следует, что</w:t>
      </w:r>
      <w:r>
        <w:rPr>
          <w:lang w:val="ru-RU"/>
        </w:rPr>
        <w:t xml:space="preserve"> он является соседом заявительницы и ее семьи. Хорошо с ними общается, в случае необходимости помогает. На момент весеннего паводка семья Мещеряковых в </w:t>
      </w:r>
      <w:r w:rsidRPr="007E7C9F">
        <w:rPr>
          <w:lang w:val="ru-RU"/>
        </w:rPr>
        <w:t xml:space="preserve">полном составе проживала в указанном доме. 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 xml:space="preserve">В соответствии с Указом Губернатора Оренбургской области от 04.04.2024 </w:t>
      </w:r>
      <w:r w:rsidRPr="007E7C9F">
        <w:t>N</w:t>
      </w:r>
      <w:r w:rsidRPr="007E7C9F">
        <w:rPr>
          <w:lang w:val="ru-RU"/>
        </w:rPr>
        <w:t xml:space="preserve"> 103-ук "О введении на территории Оренбургской области режима чрезвычайной ситуации регионального характера» обстановка, возникшая в Оренбургской области в результате прохождения весеннего паводка в 2024 году, признана чрезвычайной ситуацией регионального характера.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lastRenderedPageBreak/>
        <w:t>Решением Правительственной комиссии по предупреждению и ликвидации чрезвычайных ситуаций №2 от 07 апреля 2024 года, ситуация на территории Оренбургской области отнесена к чрезвычайным ситуациям федерального характера.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>В соответствии с частью 1 статьи 264 ГПК Российской Федерации суд устанавливает факты, от которых зависит возникновение, изменение, прекращение личных или имущественных прав граждан, организаций.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 xml:space="preserve">В соответствии Постановлением Правительства Оренбургской области от 04.05.2024 </w:t>
      </w:r>
      <w:r w:rsidRPr="007E7C9F">
        <w:t>N</w:t>
      </w:r>
      <w:r w:rsidRPr="007E7C9F">
        <w:rPr>
          <w:lang w:val="ru-RU"/>
        </w:rPr>
        <w:t xml:space="preserve"> 409-пп (в редакции от 17.04.2024) «О предоставлении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году»,  принятого   в  соответствии с Федеральным законом от 21 декабря 1994 года </w:t>
      </w:r>
      <w:r w:rsidRPr="007E7C9F">
        <w:t>N</w:t>
      </w:r>
      <w:r w:rsidRPr="007E7C9F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на основании решения Правительственной комиссии по предупреждению и ликвидации чрезвычайных ситуаций и обеспечению пожарной безопасности от 7 апреля 2024 года </w:t>
      </w:r>
      <w:r w:rsidRPr="007E7C9F">
        <w:t>N</w:t>
      </w:r>
      <w:r w:rsidRPr="007E7C9F">
        <w:rPr>
          <w:lang w:val="ru-RU"/>
        </w:rPr>
        <w:t xml:space="preserve"> 2, постановления Правительства Российской Федерации от 16 октября 2019 года </w:t>
      </w:r>
      <w:r w:rsidRPr="007E7C9F">
        <w:t>N</w:t>
      </w:r>
      <w:r w:rsidRPr="007E7C9F">
        <w:rPr>
          <w:lang w:val="ru-RU"/>
        </w:rPr>
        <w:t xml:space="preserve"> 1327 "Об утверждении Правил предоставления иных межбюджетных трансфертов из федерального бюджета, источником финансового обеспечения которых являются бюджетные ассигнования резервного фонда Правительства Российской Федерации, бюджетам субъектов Российской Федерации в целях софинансирования расходных обязательств субъектов Российской Федерации, возникающих при выполнении полномочий органов государственной власти субъектов Российской Федерации по финансовому обеспечению реализации мер социальной поддержки граждан, жилые помещения которых утрачены и (или) повреждены в результате чрезвычайных ситуаций природного и техногенного характера, а также в результате террористических актов и (или) при пресечении террористических актов правомерными действиями" и в целях оказания помощи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Правительством Оренбургской области утвержден порядок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году.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 xml:space="preserve">Статьей 4 указанного  Порядка  определено, что право на получение выплаты имеют граждане Российской Федерации, являвшиеся на день </w:t>
      </w:r>
      <w:r w:rsidRPr="007E7C9F">
        <w:rPr>
          <w:lang w:val="ru-RU"/>
        </w:rPr>
        <w:lastRenderedPageBreak/>
        <w:t xml:space="preserve">введения режима чрезвычайной ситуации, сложившейся на территории Оренбургской области в связи с прохождением весеннего паводка в 2024 году, собственниками поврежденных жилых помещений, которые на момент их повреждения не были застрахованы по программе организации возмещения ущерба, причиненного расположенным на территории субъекта Российской Федерации жилым помещениям граждан, с использованием механизма добровольного страхования, утвержденной органом государственной власти субъекта Российской Федерации в соответствии с пунктом 1 статьи 11.1 Федерального закона от 21 декабря 1994 года </w:t>
      </w:r>
      <w:r w:rsidRPr="007E7C9F">
        <w:t>N</w:t>
      </w:r>
      <w:r w:rsidRPr="007E7C9F">
        <w:rPr>
          <w:lang w:val="ru-RU"/>
        </w:rPr>
        <w:t xml:space="preserve"> 68-ФЗ "О защите населения и территорий от чрезвычайных ситуаций природного и техногенного характера", предусматривающей страхование риска повреждения жилого помещения в результате чрезвычайной ситуации, и не имели на день введения режима чрезвычайной ситуации в собственности иного жилого помещения, пригодного для проживания, или доли в праве общей собственности на иное жилое помещение, пригодное для проживания.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>Статьей 6 Порядка предусмотрено, что выплата предоставляется гражданину в целях осуществления капитального ремонта жилого помещения своими силами либо путем заключения договора на проведение капитального ремонта жилого помещения. Капитальный ремонт жилого помещения должен быть проведен гражданином в срок не позднее 1 декабря 2025 года.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>Согласно статьи 16 Порядка Основаниями для принятия решения об отказе в перечислении выплаты являются: а) отсутствие у гражданина права на предоставление выплаты в соответствии с настоящим Порядком; б) полномочия подавшего заявление представителя гражданина не подтверждены; в) гражданину ранее произведена выплата в полном объеме; г) заявление подано за пределами срока, установленного пунктом 11 настоящего Порядка; д) наличие в документах, представленных гражданином, недостоверных сведений.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>Таким образом, исходя из условий, изложенных в Порядке предоставления меры социальной поддержки в виде выплаты на капитальный ремонт гражданам, жилые помещения которых повреждены в результате чрезвычайной ситуации, сложившейся на территории Оренбургской области в связи с прохождением весеннего паводка в 2024 году, суд приходит к выводу, что в связи с отсутствием надлежаще оформленного права заявителя на жилой дом, отсутствуют основания для принятия соответствующей комиссией положительного решения об оказании материальной помощи заявителю.</w:t>
      </w:r>
    </w:p>
    <w:p w:rsidR="007E7C9F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 xml:space="preserve">Оценив представленные по делу доказательства, суд приходит к выводу, что имеются правовые основания для установления факта </w:t>
      </w:r>
      <w:r w:rsidR="007E7C9F" w:rsidRPr="007E7C9F">
        <w:rPr>
          <w:lang w:val="ru-RU"/>
        </w:rPr>
        <w:t xml:space="preserve">постоянного проживания Мещерякова Никиты Юрьевича, 09.05.1992 года </w:t>
      </w:r>
      <w:r w:rsidR="007E7C9F" w:rsidRPr="007E7C9F">
        <w:rPr>
          <w:lang w:val="ru-RU"/>
        </w:rPr>
        <w:lastRenderedPageBreak/>
        <w:t>рождения, Мещеряковой Алены Альбертовны, 20.11.1993 года рождения, Мещеряковой Валерии Никитичны, 08.06.2018 года рождения, Мещеряковой Вероники Никитичны, 29.08.2023 года рождения по адресу: Оренбургская область, Оренбургский район, п. Благословенское Лесничество, ул. Подгорная, дом № 8, на дату введения режима чрезвычайной ситуации на территории Оренбургской области 4 апреля 2024 года.</w:t>
      </w:r>
    </w:p>
    <w:p w:rsidR="00A14CB8" w:rsidRPr="007E7C9F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 xml:space="preserve">Поскольку установить указанный выше юридический факт во внесудебном порядке невозможно, а установление данного факта имеет для заявителя юридическое значение, необходим для решения вопроса о признании за ней права на получение помощи от государства, в ином порядке получить надлежащие документы, удостоверяющий данный факт невозможно, суд полагает исковое заявление подлежащим удовлетворению.  </w:t>
      </w:r>
    </w:p>
    <w:p w:rsidR="00A14CB8" w:rsidRPr="0085380D" w:rsidRDefault="00797D1D">
      <w:pPr>
        <w:ind w:firstLine="709"/>
        <w:jc w:val="both"/>
        <w:rPr>
          <w:lang w:val="ru-RU"/>
        </w:rPr>
      </w:pPr>
      <w:r w:rsidRPr="007E7C9F">
        <w:rPr>
          <w:lang w:val="ru-RU"/>
        </w:rPr>
        <w:t>С учетом изложенного, суд приходит к выводу об удовлетворении заявленных требований в полном объеме.</w:t>
      </w:r>
    </w:p>
    <w:p w:rsidR="00A14CB8" w:rsidRPr="004B26D7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 xml:space="preserve">Руководствуясь ст. ст. </w:t>
      </w:r>
      <w:r w:rsidRPr="004B26D7">
        <w:rPr>
          <w:lang w:val="ru-RU"/>
        </w:rPr>
        <w:t>194-199, 212, 268 ГПК РФ, суд</w:t>
      </w:r>
    </w:p>
    <w:p w:rsidR="00A14CB8" w:rsidRPr="004B26D7" w:rsidRDefault="00A14CB8">
      <w:pPr>
        <w:ind w:firstLine="709"/>
        <w:jc w:val="both"/>
        <w:rPr>
          <w:lang w:val="ru-RU"/>
        </w:rPr>
      </w:pPr>
    </w:p>
    <w:p w:rsidR="00A14CB8" w:rsidRPr="004B26D7" w:rsidRDefault="00797D1D">
      <w:pPr>
        <w:ind w:firstLine="709"/>
        <w:jc w:val="center"/>
        <w:rPr>
          <w:lang w:val="ru-RU"/>
        </w:rPr>
      </w:pPr>
      <w:r w:rsidRPr="004B26D7">
        <w:rPr>
          <w:lang w:val="ru-RU"/>
        </w:rPr>
        <w:t>РЕШИЛ:</w:t>
      </w:r>
    </w:p>
    <w:p w:rsidR="00A14CB8" w:rsidRPr="004B26D7" w:rsidRDefault="00797D1D">
      <w:pPr>
        <w:ind w:firstLine="709"/>
        <w:jc w:val="both"/>
        <w:rPr>
          <w:lang w:val="ru-RU"/>
        </w:rPr>
      </w:pPr>
      <w:r w:rsidRPr="004B26D7">
        <w:rPr>
          <w:lang w:val="ru-RU"/>
        </w:rPr>
        <w:t xml:space="preserve">заявление Малюковой Светланы Георгиевны об установлении факта, имеющего юридическое значение - удовлетворить. </w:t>
      </w:r>
    </w:p>
    <w:p w:rsidR="004B26D7" w:rsidRDefault="0085380D">
      <w:pPr>
        <w:ind w:firstLine="709"/>
        <w:jc w:val="both"/>
        <w:rPr>
          <w:lang w:val="ru-RU"/>
        </w:rPr>
      </w:pPr>
      <w:r w:rsidRPr="004B26D7">
        <w:rPr>
          <w:lang w:val="ru-RU"/>
        </w:rPr>
        <w:t>Признать членами семьи Малюковой Светланы Георгиевны, 06.12.1965 года рождения, собственника жилого дома № 8 по адресу: Оренбургская область, Оренбургский район, п. Благословенское</w:t>
      </w:r>
      <w:r w:rsidRPr="0085380D">
        <w:rPr>
          <w:lang w:val="ru-RU"/>
        </w:rPr>
        <w:t xml:space="preserve"> Лесничество, ул. Подгорная, следующих лиц: Мещерякова Никиту Юрьевича, 09.05.1992 года рождения, Мещерякову Алену Альбертовну, 20.11.1993 года рождения, Мещерякову Валерию Никитичну, 08.06.2018 года рождения, Мещерякову Веронику Никитичну, 29.08.2023 года рождения</w:t>
      </w:r>
      <w:r w:rsidR="004B26D7">
        <w:rPr>
          <w:lang w:val="ru-RU"/>
        </w:rPr>
        <w:t>.</w:t>
      </w:r>
    </w:p>
    <w:p w:rsidR="007E7C9F" w:rsidRDefault="004B26D7">
      <w:pPr>
        <w:ind w:firstLine="709"/>
        <w:jc w:val="both"/>
        <w:rPr>
          <w:lang w:val="ru-RU"/>
        </w:rPr>
      </w:pPr>
      <w:r>
        <w:rPr>
          <w:lang w:val="ru-RU"/>
        </w:rPr>
        <w:t>У</w:t>
      </w:r>
      <w:r w:rsidR="0085380D" w:rsidRPr="0085380D">
        <w:rPr>
          <w:lang w:val="ru-RU"/>
        </w:rPr>
        <w:t>становить факт постоянного проживания Мещерякова Никиты Юрьевича, 09.05.1992 года рождения, Мещеряковой Алены Альбертовны, 20.11.1993 года рождения, Мещеряковой Валерии Никитичны, 08.06.2018 года рождения, Мещеряковой Вероники Никитичны, 29.08.2023 года рождения по адресу: Оренбургская область, Оренбургский район, п. Благословенское Лесничество, ул. Подгорная, дом № 8, на дату введения режима чрезвычайной ситуации на территории Оренбургской области 4 апреля 2024</w:t>
      </w:r>
      <w:r w:rsidR="0085380D">
        <w:rPr>
          <w:lang w:val="ru-RU"/>
        </w:rPr>
        <w:t xml:space="preserve"> года.</w:t>
      </w:r>
      <w:r w:rsidR="0085380D" w:rsidRPr="0085380D">
        <w:rPr>
          <w:lang w:val="ru-RU"/>
        </w:rPr>
        <w:t xml:space="preserve"> </w:t>
      </w:r>
    </w:p>
    <w:p w:rsidR="00A14CB8" w:rsidRPr="0085380D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>Решение суда обратить к немедленному исполнению.</w:t>
      </w:r>
    </w:p>
    <w:p w:rsidR="00A14CB8" w:rsidRPr="0085380D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>Решение может быть обжаловано в Оренбургский областной суд через    Оренбургский районный суд в течение месяца дней со дня его принятия в окончательной форме.</w:t>
      </w:r>
    </w:p>
    <w:p w:rsidR="00A14CB8" w:rsidRPr="0085380D" w:rsidRDefault="00797D1D">
      <w:pPr>
        <w:ind w:firstLine="709"/>
        <w:jc w:val="both"/>
        <w:rPr>
          <w:lang w:val="ru-RU"/>
        </w:rPr>
      </w:pPr>
      <w:r w:rsidRPr="0085380D">
        <w:rPr>
          <w:lang w:val="ru-RU"/>
        </w:rPr>
        <w:t xml:space="preserve">Мотивированное решение изготовлено </w:t>
      </w:r>
      <w:r w:rsidR="0085380D" w:rsidRPr="0085380D">
        <w:rPr>
          <w:lang w:val="ru-RU"/>
        </w:rPr>
        <w:t>04 апреля 2025 года</w:t>
      </w:r>
      <w:r w:rsidRPr="0085380D">
        <w:rPr>
          <w:lang w:val="ru-RU"/>
        </w:rPr>
        <w:t>.</w:t>
      </w:r>
    </w:p>
    <w:p w:rsidR="00A14CB8" w:rsidRPr="0085380D" w:rsidRDefault="00A14CB8">
      <w:pPr>
        <w:ind w:firstLine="709"/>
        <w:jc w:val="both"/>
        <w:rPr>
          <w:lang w:val="ru-RU"/>
        </w:rPr>
      </w:pPr>
    </w:p>
    <w:p w:rsidR="00A14CB8" w:rsidRPr="0085380D" w:rsidRDefault="00797D1D" w:rsidP="0085380D">
      <w:pPr>
        <w:jc w:val="both"/>
        <w:rPr>
          <w:lang w:val="ru-RU"/>
        </w:rPr>
      </w:pPr>
      <w:r w:rsidRPr="0085380D">
        <w:rPr>
          <w:lang w:val="ru-RU"/>
        </w:rPr>
        <w:lastRenderedPageBreak/>
        <w:t xml:space="preserve">Судья                                                                                 </w:t>
      </w:r>
      <w:r w:rsidR="0085380D" w:rsidRPr="0085380D">
        <w:rPr>
          <w:lang w:val="ru-RU"/>
        </w:rPr>
        <w:t xml:space="preserve">                </w:t>
      </w:r>
      <w:r w:rsidRPr="0085380D">
        <w:rPr>
          <w:lang w:val="ru-RU"/>
        </w:rPr>
        <w:t>Т.А. Мичурина</w:t>
      </w:r>
    </w:p>
    <w:sectPr w:rsidR="00A14CB8" w:rsidRPr="0085380D" w:rsidSect="00034616">
      <w:footerReference w:type="default" r:id="rId8"/>
      <w:pgSz w:w="12240" w:h="15840"/>
      <w:pgMar w:top="1417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491" w:rsidRDefault="00DE5491" w:rsidP="007E7C9F">
      <w:r>
        <w:separator/>
      </w:r>
    </w:p>
  </w:endnote>
  <w:endnote w:type="continuationSeparator" w:id="0">
    <w:p w:rsidR="00DE5491" w:rsidRDefault="00DE5491" w:rsidP="007E7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1372510"/>
      <w:docPartObj>
        <w:docPartGallery w:val="Page Numbers (Bottom of Page)"/>
        <w:docPartUnique/>
      </w:docPartObj>
    </w:sdtPr>
    <w:sdtEndPr/>
    <w:sdtContent>
      <w:p w:rsidR="007E7C9F" w:rsidRDefault="007E7C9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714" w:rsidRPr="000D6714">
          <w:rPr>
            <w:noProof/>
            <w:lang w:val="ru-RU"/>
          </w:rPr>
          <w:t>1</w:t>
        </w:r>
        <w:r>
          <w:fldChar w:fldCharType="end"/>
        </w:r>
      </w:p>
    </w:sdtContent>
  </w:sdt>
  <w:p w:rsidR="007E7C9F" w:rsidRDefault="007E7C9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491" w:rsidRDefault="00DE5491" w:rsidP="007E7C9F">
      <w:r>
        <w:separator/>
      </w:r>
    </w:p>
  </w:footnote>
  <w:footnote w:type="continuationSeparator" w:id="0">
    <w:p w:rsidR="00DE5491" w:rsidRDefault="00DE5491" w:rsidP="007E7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6714"/>
    <w:rsid w:val="0015074B"/>
    <w:rsid w:val="0029639D"/>
    <w:rsid w:val="00326F90"/>
    <w:rsid w:val="004B26D7"/>
    <w:rsid w:val="00797D1D"/>
    <w:rsid w:val="007E7C9F"/>
    <w:rsid w:val="0085380D"/>
    <w:rsid w:val="00A14CB8"/>
    <w:rsid w:val="00AA1D8D"/>
    <w:rsid w:val="00B47730"/>
    <w:rsid w:val="00CB0664"/>
    <w:rsid w:val="00DE54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CFFB09"/>
  <w14:defaultImageDpi w14:val="300"/>
  <w15:docId w15:val="{A7045A3D-C3CD-49DD-B7CC-ADC7C8CC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1E1D91-5851-4A5A-A8FC-105B9790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2125</Words>
  <Characters>12119</Characters>
  <Application>Microsoft Office Word</Application>
  <DocSecurity>0</DocSecurity>
  <Lines>100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3</cp:revision>
  <dcterms:created xsi:type="dcterms:W3CDTF">2013-12-23T23:15:00Z</dcterms:created>
  <dcterms:modified xsi:type="dcterms:W3CDTF">2025-04-09T17:01:00Z</dcterms:modified>
  <cp:category/>
</cp:coreProperties>
</file>