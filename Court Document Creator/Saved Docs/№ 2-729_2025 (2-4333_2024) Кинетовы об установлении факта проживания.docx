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062" w:rsidRDefault="0092716A">
      <w:pPr>
        <w:jc w:val="right"/>
      </w:pPr>
      <w:r>
        <w:t>№ 2-729/2025 (2-4333/2024)</w:t>
      </w:r>
    </w:p>
    <w:p w:rsidR="00931062" w:rsidRDefault="0092716A">
      <w:pPr>
        <w:jc w:val="right"/>
      </w:pPr>
      <w:r>
        <w:t>56RS0027-01-2024-005791-05</w:t>
      </w:r>
    </w:p>
    <w:p w:rsidR="00931062" w:rsidRDefault="0092716A">
      <w:pPr>
        <w:jc w:val="center"/>
      </w:pPr>
      <w:r>
        <w:t xml:space="preserve">РЕШЕНИЕ </w:t>
      </w:r>
      <w:r>
        <w:br/>
        <w:t xml:space="preserve"> Именем Российской Федерации</w:t>
      </w:r>
    </w:p>
    <w:tbl>
      <w:tblPr>
        <w:tblW w:w="0" w:type="auto"/>
        <w:tblLook w:val="04A0" w:firstRow="1" w:lastRow="0" w:firstColumn="1" w:lastColumn="0" w:noHBand="0" w:noVBand="1"/>
      </w:tblPr>
      <w:tblGrid>
        <w:gridCol w:w="4702"/>
        <w:gridCol w:w="4702"/>
      </w:tblGrid>
      <w:tr w:rsidR="00931062">
        <w:tc>
          <w:tcPr>
            <w:tcW w:w="4702" w:type="dxa"/>
          </w:tcPr>
          <w:p w:rsidR="00931062" w:rsidRDefault="0092716A">
            <w:r>
              <w:t>29 января 2025 года</w:t>
            </w:r>
          </w:p>
        </w:tc>
        <w:tc>
          <w:tcPr>
            <w:tcW w:w="4702" w:type="dxa"/>
          </w:tcPr>
          <w:p w:rsidR="00931062" w:rsidRDefault="0092716A">
            <w:pPr>
              <w:jc w:val="right"/>
            </w:pPr>
            <w:r>
              <w:t>г. Оренбург</w:t>
            </w:r>
          </w:p>
        </w:tc>
      </w:tr>
      <w:tr w:rsidR="006A319D">
        <w:tc>
          <w:tcPr>
            <w:tcW w:w="4702" w:type="dxa"/>
          </w:tcPr>
          <w:p w:rsidR="006A319D" w:rsidRDefault="006A319D"/>
        </w:tc>
        <w:tc>
          <w:tcPr>
            <w:tcW w:w="4702" w:type="dxa"/>
          </w:tcPr>
          <w:p w:rsidR="006A319D" w:rsidRDefault="006A319D">
            <w:pPr>
              <w:jc w:val="right"/>
            </w:pPr>
          </w:p>
        </w:tc>
      </w:tr>
    </w:tbl>
    <w:p w:rsidR="00931062" w:rsidRDefault="0092716A">
      <w:pPr>
        <w:rPr>
          <w:lang w:val="ru-RU"/>
        </w:rPr>
      </w:pPr>
      <w:r w:rsidRPr="006A319D">
        <w:rPr>
          <w:lang w:val="ru-RU"/>
        </w:rPr>
        <w:t>Оренбургский районный суд Оренбургской области в составе</w:t>
      </w:r>
      <w:r w:rsidRPr="006A319D">
        <w:rPr>
          <w:lang w:val="ru-RU"/>
        </w:rPr>
        <w:br/>
        <w:t>председательствующего судьи Мичуриной Т.А.,</w:t>
      </w:r>
      <w:r w:rsidRPr="006A319D">
        <w:rPr>
          <w:lang w:val="ru-RU"/>
        </w:rPr>
        <w:br/>
        <w:t xml:space="preserve">при секретаре Васильевой </w:t>
      </w:r>
      <w:r w:rsidRPr="006A319D">
        <w:rPr>
          <w:lang w:val="ru-RU"/>
        </w:rPr>
        <w:t>Е.Ю.,</w:t>
      </w:r>
      <w:r w:rsidRPr="006A319D">
        <w:rPr>
          <w:lang w:val="ru-RU"/>
        </w:rPr>
        <w:br/>
        <w:t>с участием заявителя Кинетов</w:t>
      </w:r>
      <w:r w:rsidR="006A319D">
        <w:rPr>
          <w:lang w:val="ru-RU"/>
        </w:rPr>
        <w:t>а</w:t>
      </w:r>
      <w:r w:rsidRPr="006A319D">
        <w:rPr>
          <w:lang w:val="ru-RU"/>
        </w:rPr>
        <w:t xml:space="preserve"> </w:t>
      </w:r>
      <w:r w:rsidR="006A319D">
        <w:rPr>
          <w:lang w:val="ru-RU"/>
        </w:rPr>
        <w:t>Б.С.</w:t>
      </w:r>
      <w:r w:rsidRPr="006A319D">
        <w:rPr>
          <w:lang w:val="ru-RU"/>
        </w:rPr>
        <w:t xml:space="preserve">, </w:t>
      </w:r>
      <w:r w:rsidR="006A319D">
        <w:rPr>
          <w:lang w:val="ru-RU"/>
        </w:rPr>
        <w:t>Кинетовой</w:t>
      </w:r>
      <w:r w:rsidRPr="006A319D">
        <w:rPr>
          <w:lang w:val="ru-RU"/>
        </w:rPr>
        <w:t xml:space="preserve"> </w:t>
      </w:r>
      <w:r w:rsidR="006A319D">
        <w:rPr>
          <w:lang w:val="ru-RU"/>
        </w:rPr>
        <w:t>Д.А.</w:t>
      </w:r>
      <w:r w:rsidRPr="006A319D">
        <w:rPr>
          <w:lang w:val="ru-RU"/>
        </w:rPr>
        <w:t>,</w:t>
      </w:r>
    </w:p>
    <w:p w:rsidR="006A319D" w:rsidRPr="006A319D" w:rsidRDefault="006A319D">
      <w:pPr>
        <w:rPr>
          <w:lang w:val="ru-RU"/>
        </w:rPr>
      </w:pPr>
      <w:r>
        <w:rPr>
          <w:lang w:val="ru-RU"/>
        </w:rPr>
        <w:t>представителя заявителей по устному ходатайству Осетровой О.В.,</w:t>
      </w:r>
    </w:p>
    <w:p w:rsidR="00931062" w:rsidRDefault="0092716A">
      <w:pPr>
        <w:jc w:val="both"/>
        <w:rPr>
          <w:lang w:val="ru-RU"/>
        </w:rPr>
      </w:pPr>
      <w:r w:rsidRPr="006A319D">
        <w:rPr>
          <w:lang w:val="ru-RU"/>
        </w:rPr>
        <w:t>рассмотрев в открытом судебном заседании гражданское дело по заявлению Кинетов</w:t>
      </w:r>
      <w:r w:rsidR="006A319D">
        <w:rPr>
          <w:lang w:val="ru-RU"/>
        </w:rPr>
        <w:t>а Булата Серекбаевича в интересах несовершеннолетних детей Кинетовой</w:t>
      </w:r>
      <w:r w:rsidRPr="006A319D">
        <w:rPr>
          <w:lang w:val="ru-RU"/>
        </w:rPr>
        <w:t xml:space="preserve"> Николь Булат</w:t>
      </w:r>
      <w:r w:rsidR="006A319D">
        <w:rPr>
          <w:lang w:val="ru-RU"/>
        </w:rPr>
        <w:t>овны, Кинетовой Мияны Булатовны</w:t>
      </w:r>
      <w:r w:rsidRPr="006A319D">
        <w:rPr>
          <w:lang w:val="ru-RU"/>
        </w:rPr>
        <w:t>, Кинетова Дарьи Альбертовны об установлении факта проживания,</w:t>
      </w:r>
    </w:p>
    <w:p w:rsidR="006A319D" w:rsidRPr="006A319D" w:rsidRDefault="006A319D">
      <w:pPr>
        <w:jc w:val="both"/>
        <w:rPr>
          <w:lang w:val="ru-RU"/>
        </w:rPr>
      </w:pPr>
    </w:p>
    <w:p w:rsidR="00931062" w:rsidRPr="006A319D" w:rsidRDefault="0092716A">
      <w:pPr>
        <w:jc w:val="center"/>
        <w:rPr>
          <w:lang w:val="ru-RU"/>
        </w:rPr>
      </w:pPr>
      <w:r w:rsidRPr="006A319D">
        <w:rPr>
          <w:lang w:val="ru-RU"/>
        </w:rPr>
        <w:t>УСТАНОВИЛ:</w:t>
      </w:r>
    </w:p>
    <w:p w:rsidR="006A319D" w:rsidRPr="006A319D" w:rsidRDefault="0092716A">
      <w:pPr>
        <w:ind w:firstLine="709"/>
        <w:jc w:val="both"/>
        <w:rPr>
          <w:lang w:val="ru-RU"/>
        </w:rPr>
      </w:pPr>
      <w:r w:rsidRPr="006A319D">
        <w:rPr>
          <w:lang w:val="ru-RU"/>
        </w:rPr>
        <w:t xml:space="preserve">Заявитель обратился в суд с вышеуказанным иском, указав, что Кинетов Булат Серекбаевич и Кинетова Дарья Альбертовна являются собственниками жилого дома </w:t>
      </w:r>
      <w:r w:rsidRPr="006A319D">
        <w:rPr>
          <w:lang w:val="ru-RU"/>
        </w:rPr>
        <w:t xml:space="preserve">блокированного типа (блок 2) - площадью 103, 2 кв.м., количество этажей 1, расположенный по адресу: Оренбургская область, Оренбургский район, Ивановский сельсовет, с Ивановка, ул. Сергия Радонежского, д. </w:t>
      </w:r>
      <w:r w:rsidR="006A319D" w:rsidRPr="006A319D">
        <w:rPr>
          <w:lang w:val="ru-RU"/>
        </w:rPr>
        <w:t>№</w:t>
      </w:r>
      <w:r w:rsidRPr="006A319D">
        <w:rPr>
          <w:lang w:val="ru-RU"/>
        </w:rPr>
        <w:t>26а, (кадастровый номер 56:21:0904002:2344), что п</w:t>
      </w:r>
      <w:r w:rsidRPr="006A319D">
        <w:rPr>
          <w:lang w:val="ru-RU"/>
        </w:rPr>
        <w:t xml:space="preserve">одтверждается выпиской ЕГРН. В результате чрезвычайной ситуации, сложившейся на территории Оренбургской области в связи с прохождением весеннего паводка в 2024 году, вышеуказанный жилой дом попал под затопление, ввиду чего получил повреждения. </w:t>
      </w:r>
    </w:p>
    <w:p w:rsidR="006A319D" w:rsidRPr="006A319D" w:rsidRDefault="0092716A">
      <w:pPr>
        <w:ind w:firstLine="709"/>
        <w:jc w:val="both"/>
        <w:rPr>
          <w:lang w:val="ru-RU"/>
        </w:rPr>
      </w:pPr>
      <w:r w:rsidRPr="006A319D">
        <w:rPr>
          <w:lang w:val="ru-RU"/>
        </w:rPr>
        <w:t>Постановлени</w:t>
      </w:r>
      <w:r w:rsidRPr="006A319D">
        <w:rPr>
          <w:lang w:val="ru-RU"/>
        </w:rPr>
        <w:t xml:space="preserve">ем Администрации г. Оренбурга от 28.06.2024 </w:t>
      </w:r>
      <w:r w:rsidR="006A319D" w:rsidRPr="006A319D">
        <w:rPr>
          <w:lang w:val="ru-RU"/>
        </w:rPr>
        <w:t>№</w:t>
      </w:r>
      <w:r w:rsidRPr="006A319D">
        <w:rPr>
          <w:lang w:val="ru-RU"/>
        </w:rPr>
        <w:t xml:space="preserve"> 1194-п "О признании необходимости проведения капитального ремонта жилых помещений", вышеуказанный жилой дом включен в перечень объектов недвижимости в отношении которых признана необходимость проведения капита</w:t>
      </w:r>
      <w:r w:rsidRPr="006A319D">
        <w:rPr>
          <w:lang w:val="ru-RU"/>
        </w:rPr>
        <w:t xml:space="preserve">льного ремонта. </w:t>
      </w:r>
    </w:p>
    <w:p w:rsidR="006A319D" w:rsidRPr="006A319D" w:rsidRDefault="006A319D">
      <w:pPr>
        <w:ind w:firstLine="709"/>
        <w:jc w:val="both"/>
        <w:rPr>
          <w:lang w:val="ru-RU"/>
        </w:rPr>
      </w:pPr>
      <w:r w:rsidRPr="006A319D">
        <w:rPr>
          <w:lang w:val="ru-RU"/>
        </w:rPr>
        <w:t>З</w:t>
      </w:r>
      <w:r w:rsidR="0092716A" w:rsidRPr="006A319D">
        <w:rPr>
          <w:lang w:val="ru-RU"/>
        </w:rPr>
        <w:t>аявители на момент ЧС фактически проживая в вышеуказанном жилом дом</w:t>
      </w:r>
      <w:r w:rsidR="0092716A" w:rsidRPr="006A319D">
        <w:rPr>
          <w:lang w:val="ru-RU"/>
        </w:rPr>
        <w:t>е, были зарегистрированы по месту жительства в другом месте, установление факта проживания возм</w:t>
      </w:r>
      <w:r w:rsidRPr="006A319D">
        <w:rPr>
          <w:lang w:val="ru-RU"/>
        </w:rPr>
        <w:t>ожно только в судебном порядке.</w:t>
      </w:r>
    </w:p>
    <w:p w:rsidR="006A319D" w:rsidRPr="006A319D" w:rsidRDefault="006A319D">
      <w:pPr>
        <w:ind w:firstLine="709"/>
        <w:jc w:val="both"/>
        <w:rPr>
          <w:lang w:val="ru-RU"/>
        </w:rPr>
      </w:pPr>
      <w:r w:rsidRPr="006A319D">
        <w:rPr>
          <w:lang w:val="ru-RU"/>
        </w:rPr>
        <w:t xml:space="preserve">Установление вышеуказанного юридического факта заявителям необходимо для </w:t>
      </w:r>
      <w:r w:rsidRPr="006A319D">
        <w:rPr>
          <w:lang w:val="ru-RU"/>
        </w:rPr>
        <w:t>реализации права на получение мер социальной поддержки в связи с чрезвычайно ситуацией.</w:t>
      </w:r>
    </w:p>
    <w:p w:rsidR="00931062" w:rsidRPr="006A319D" w:rsidRDefault="006A319D">
      <w:pPr>
        <w:ind w:firstLine="709"/>
        <w:jc w:val="both"/>
        <w:rPr>
          <w:lang w:val="ru-RU"/>
        </w:rPr>
      </w:pPr>
      <w:r w:rsidRPr="006A319D">
        <w:rPr>
          <w:lang w:val="ru-RU"/>
        </w:rPr>
        <w:t>Просит суд у</w:t>
      </w:r>
      <w:r w:rsidR="0092716A" w:rsidRPr="006A319D">
        <w:rPr>
          <w:lang w:val="ru-RU"/>
        </w:rPr>
        <w:t>становить факт проживания Кинетова Булата Серекбаевича</w:t>
      </w:r>
      <w:r w:rsidRPr="006A319D">
        <w:rPr>
          <w:lang w:val="ru-RU"/>
        </w:rPr>
        <w:t>, 22.06.1993 г.р.</w:t>
      </w:r>
      <w:r w:rsidR="0092716A" w:rsidRPr="006A319D">
        <w:rPr>
          <w:lang w:val="ru-RU"/>
        </w:rPr>
        <w:t>, Кинетовой Дарьи Альбертовны</w:t>
      </w:r>
      <w:r w:rsidRPr="006A319D">
        <w:rPr>
          <w:lang w:val="ru-RU"/>
        </w:rPr>
        <w:t xml:space="preserve">, 07.06.1993 г.р., </w:t>
      </w:r>
      <w:r w:rsidRPr="006A319D">
        <w:rPr>
          <w:lang w:val="ru-RU"/>
        </w:rPr>
        <w:lastRenderedPageBreak/>
        <w:t xml:space="preserve">Кинетовой Николь Булатовны, </w:t>
      </w:r>
      <w:r w:rsidR="0092716A" w:rsidRPr="006A319D">
        <w:rPr>
          <w:lang w:val="ru-RU"/>
        </w:rPr>
        <w:t xml:space="preserve">30.06.2018 </w:t>
      </w:r>
      <w:r w:rsidRPr="006A319D">
        <w:rPr>
          <w:lang w:val="ru-RU"/>
        </w:rPr>
        <w:t>г.р.</w:t>
      </w:r>
      <w:r w:rsidR="0092716A" w:rsidRPr="006A319D">
        <w:rPr>
          <w:lang w:val="ru-RU"/>
        </w:rPr>
        <w:t>, Кинетовой Мияны Булатовны</w:t>
      </w:r>
      <w:r w:rsidRPr="006A319D">
        <w:rPr>
          <w:lang w:val="ru-RU"/>
        </w:rPr>
        <w:t xml:space="preserve">, </w:t>
      </w:r>
      <w:r w:rsidR="0092716A" w:rsidRPr="006A319D">
        <w:rPr>
          <w:lang w:val="ru-RU"/>
        </w:rPr>
        <w:t xml:space="preserve">16.07.2023 </w:t>
      </w:r>
      <w:r w:rsidRPr="006A319D">
        <w:rPr>
          <w:lang w:val="ru-RU"/>
        </w:rPr>
        <w:t>г.р.,</w:t>
      </w:r>
      <w:r w:rsidR="0092716A" w:rsidRPr="006A319D">
        <w:rPr>
          <w:lang w:val="ru-RU"/>
        </w:rPr>
        <w:t xml:space="preserve"> на день введения режима чрезвычайной ситуации сложившейся на территории Оренбургской области в связи с прохождением весеннего паводка в 2024 году, в жилом доме по адресу: Оренбургская область, Оренбургский район, Ивановский сельс</w:t>
      </w:r>
      <w:r w:rsidR="0092716A" w:rsidRPr="006A319D">
        <w:rPr>
          <w:lang w:val="ru-RU"/>
        </w:rPr>
        <w:t xml:space="preserve">овет, с Ивановка, ул. Сергия Радонежского, д. </w:t>
      </w:r>
      <w:r w:rsidRPr="006A319D">
        <w:rPr>
          <w:lang w:val="ru-RU"/>
        </w:rPr>
        <w:t xml:space="preserve">№ </w:t>
      </w:r>
      <w:r w:rsidR="0092716A" w:rsidRPr="006A319D">
        <w:rPr>
          <w:lang w:val="ru-RU"/>
        </w:rPr>
        <w:t xml:space="preserve">26а, (кадастровый номер 56:21:0904002:2344). </w:t>
      </w:r>
    </w:p>
    <w:p w:rsidR="006A319D" w:rsidRPr="006A319D" w:rsidRDefault="0092716A" w:rsidP="006A319D">
      <w:pPr>
        <w:ind w:firstLine="709"/>
        <w:jc w:val="both"/>
        <w:rPr>
          <w:lang w:val="ru-RU"/>
        </w:rPr>
      </w:pPr>
      <w:r w:rsidRPr="006A319D">
        <w:rPr>
          <w:lang w:val="ru-RU"/>
        </w:rPr>
        <w:t>Заявитель</w:t>
      </w:r>
      <w:r w:rsidR="006A319D" w:rsidRPr="006A319D">
        <w:rPr>
          <w:lang w:val="ru-RU"/>
        </w:rPr>
        <w:t xml:space="preserve"> Кинетов Булат Серекбаевич,</w:t>
      </w:r>
      <w:r w:rsidRPr="006A319D">
        <w:rPr>
          <w:lang w:val="ru-RU"/>
        </w:rPr>
        <w:t xml:space="preserve"> Кинетова Дарья Альбертовна в судебном заседании заявленные тр</w:t>
      </w:r>
      <w:r w:rsidRPr="006A319D">
        <w:rPr>
          <w:lang w:val="ru-RU"/>
        </w:rPr>
        <w:t>ебования поддержал</w:t>
      </w:r>
      <w:r w:rsidR="006A319D" w:rsidRPr="006A319D">
        <w:rPr>
          <w:lang w:val="ru-RU"/>
        </w:rPr>
        <w:t>и, просили удовлетворить.</w:t>
      </w:r>
    </w:p>
    <w:p w:rsidR="006A319D" w:rsidRPr="00FD1507" w:rsidRDefault="006A319D" w:rsidP="006A319D">
      <w:pPr>
        <w:ind w:firstLine="709"/>
        <w:jc w:val="both"/>
        <w:rPr>
          <w:lang w:val="ru-RU"/>
        </w:rPr>
      </w:pPr>
      <w:r w:rsidRPr="006A319D">
        <w:rPr>
          <w:lang w:val="ru-RU"/>
        </w:rPr>
        <w:t xml:space="preserve">Представитель заявителей по устному ходатайству Осетрова О.В. в судебном заседании заявленные требования поддержала, просила удовлетворить, указала, что жилой дом попал в зону подтопления, выплаты были </w:t>
      </w:r>
      <w:r w:rsidRPr="00FD1507">
        <w:rPr>
          <w:lang w:val="ru-RU"/>
        </w:rPr>
        <w:t xml:space="preserve">оказаны только Кинетову Б.С., Кинетовой Д.А. было отказано в связи с тем, что она имеет в собственности другое помещение. </w:t>
      </w:r>
    </w:p>
    <w:p w:rsidR="00931062" w:rsidRPr="00FD1507" w:rsidRDefault="00FD1507">
      <w:pPr>
        <w:ind w:firstLine="709"/>
        <w:jc w:val="both"/>
        <w:rPr>
          <w:lang w:val="ru-RU"/>
        </w:rPr>
      </w:pPr>
      <w:r w:rsidRPr="00FD1507">
        <w:rPr>
          <w:lang w:val="ru-RU"/>
        </w:rPr>
        <w:t>Представитель заинтересованного лица Министерства</w:t>
      </w:r>
      <w:r w:rsidR="0092716A" w:rsidRPr="00FD1507">
        <w:rPr>
          <w:lang w:val="ru-RU"/>
        </w:rPr>
        <w:t xml:space="preserve"> строительства, жилищно-коммунального, дорожного хозяйства и транспорта Оренбургской области в судебное заседание не явился, извещен надлежащим образом.</w:t>
      </w:r>
    </w:p>
    <w:p w:rsidR="00931062" w:rsidRPr="00FD1507" w:rsidRDefault="0092716A">
      <w:pPr>
        <w:ind w:firstLine="709"/>
        <w:jc w:val="both"/>
        <w:rPr>
          <w:lang w:val="ru-RU"/>
        </w:rPr>
      </w:pPr>
      <w:r w:rsidRPr="00FD1507">
        <w:rPr>
          <w:lang w:val="ru-RU"/>
        </w:rPr>
        <w:t>Суд определил рассмотреть дело в отсутствие не яви</w:t>
      </w:r>
      <w:r w:rsidRPr="00FD1507">
        <w:rPr>
          <w:lang w:val="ru-RU"/>
        </w:rPr>
        <w:t>вшихся лиц, в порядке ст. 167  ГПК Российской Федерации.</w:t>
      </w:r>
    </w:p>
    <w:p w:rsidR="00931062" w:rsidRPr="00FD1507" w:rsidRDefault="0092716A">
      <w:pPr>
        <w:ind w:firstLine="709"/>
        <w:jc w:val="both"/>
        <w:rPr>
          <w:lang w:val="ru-RU"/>
        </w:rPr>
      </w:pPr>
      <w:r w:rsidRPr="00FD1507">
        <w:rPr>
          <w:lang w:val="ru-RU"/>
        </w:rPr>
        <w:t>Выслушав лиц, участвующих в деле, исследовав материалы дела, суд приходит к следующему.</w:t>
      </w:r>
    </w:p>
    <w:p w:rsidR="00931062" w:rsidRPr="00FD1507" w:rsidRDefault="0092716A">
      <w:pPr>
        <w:ind w:firstLine="709"/>
        <w:jc w:val="both"/>
        <w:rPr>
          <w:lang w:val="ru-RU"/>
        </w:rPr>
      </w:pPr>
      <w:r w:rsidRPr="00FD1507">
        <w:rPr>
          <w:lang w:val="ru-RU"/>
        </w:rPr>
        <w:t xml:space="preserve">На основании статьи 265 ГПК Российской Федерации суд устанавливает факты, имеющие юридическое значение, только </w:t>
      </w:r>
      <w:r w:rsidRPr="00FD1507">
        <w:rPr>
          <w:lang w:val="ru-RU"/>
        </w:rPr>
        <w:t>при невозможности получения заявителем в ином порядке надлежащих документов, удостоверяющих эти факты, или при невозможности восстановления утраченных документов.</w:t>
      </w:r>
    </w:p>
    <w:p w:rsidR="00931062" w:rsidRPr="00FD1507" w:rsidRDefault="0092716A">
      <w:pPr>
        <w:ind w:firstLine="709"/>
        <w:jc w:val="both"/>
        <w:rPr>
          <w:lang w:val="ru-RU"/>
        </w:rPr>
      </w:pPr>
      <w:r w:rsidRPr="00FD1507">
        <w:rPr>
          <w:lang w:val="ru-RU"/>
        </w:rPr>
        <w:t>Перечень юридических фактов, которые могут быть установлены в судебном порядке, не является и</w:t>
      </w:r>
      <w:r w:rsidRPr="00FD1507">
        <w:rPr>
          <w:lang w:val="ru-RU"/>
        </w:rPr>
        <w:t>счерпывающим.</w:t>
      </w:r>
    </w:p>
    <w:p w:rsidR="00931062" w:rsidRPr="00FD1507" w:rsidRDefault="0092716A">
      <w:pPr>
        <w:ind w:firstLine="709"/>
        <w:jc w:val="both"/>
        <w:rPr>
          <w:lang w:val="ru-RU"/>
        </w:rPr>
      </w:pPr>
      <w:r w:rsidRPr="00FD1507">
        <w:rPr>
          <w:lang w:val="ru-RU"/>
        </w:rPr>
        <w:t xml:space="preserve">Как установлено в судебном заседании от установления факта </w:t>
      </w:r>
      <w:r w:rsidR="00FD1507" w:rsidRPr="00FD1507">
        <w:rPr>
          <w:lang w:val="ru-RU"/>
        </w:rPr>
        <w:t>проживания на момент ЧС в жилом доме</w:t>
      </w:r>
      <w:r w:rsidRPr="00FD1507">
        <w:rPr>
          <w:lang w:val="ru-RU"/>
        </w:rPr>
        <w:t xml:space="preserve"> по адресу: Оренбургская область, Оренбургский район, Ивановский сельсовет, с Ивановка, ул. Сергия Радонежского, д. №26а, (кадастровый номер 56:21:09</w:t>
      </w:r>
      <w:r w:rsidR="00FD1507" w:rsidRPr="00FD1507">
        <w:rPr>
          <w:lang w:val="ru-RU"/>
        </w:rPr>
        <w:t>04002:2344) у заявителей</w:t>
      </w:r>
      <w:r w:rsidRPr="00FD1507">
        <w:rPr>
          <w:lang w:val="ru-RU"/>
        </w:rPr>
        <w:t xml:space="preserve"> возникает право на получение меры социальной поддержки для граждан, пострадавших в результате чрезвычайной ситуации (затопления), вызванной весенним паводком в виде получения социальной выплаты на капитальный ремонт жилого дома. </w:t>
      </w:r>
    </w:p>
    <w:p w:rsidR="00931062" w:rsidRDefault="0092716A">
      <w:pPr>
        <w:ind w:firstLine="709"/>
        <w:jc w:val="both"/>
        <w:rPr>
          <w:lang w:val="ru-RU"/>
        </w:rPr>
      </w:pPr>
      <w:r w:rsidRPr="00FD1507">
        <w:rPr>
          <w:lang w:val="ru-RU"/>
        </w:rPr>
        <w:t>Из</w:t>
      </w:r>
      <w:r w:rsidRPr="00FD1507">
        <w:rPr>
          <w:lang w:val="ru-RU"/>
        </w:rPr>
        <w:t xml:space="preserve"> материалов дела следует, что </w:t>
      </w:r>
      <w:r w:rsidR="00FD1507" w:rsidRPr="00FD1507">
        <w:rPr>
          <w:lang w:val="ru-RU"/>
        </w:rPr>
        <w:t>жилой дом, располо</w:t>
      </w:r>
      <w:bookmarkStart w:id="0" w:name="_GoBack"/>
      <w:bookmarkEnd w:id="0"/>
      <w:r w:rsidR="00FD1507" w:rsidRPr="00FD1507">
        <w:rPr>
          <w:lang w:val="ru-RU"/>
        </w:rPr>
        <w:t xml:space="preserve">женный по адресу: </w:t>
      </w:r>
      <w:r w:rsidR="00FD1507" w:rsidRPr="00FD1507">
        <w:rPr>
          <w:lang w:val="ru-RU"/>
        </w:rPr>
        <w:t xml:space="preserve">Оренбургская область, Оренбургский район, Ивановский сельсовет, с Ивановка, ул. Сергия Радонежского, д. №26а, (кадастровый номер </w:t>
      </w:r>
      <w:r w:rsidR="00FD1507" w:rsidRPr="00FD1507">
        <w:rPr>
          <w:lang w:val="ru-RU"/>
        </w:rPr>
        <w:lastRenderedPageBreak/>
        <w:t>56:21:0904002:2344)</w:t>
      </w:r>
      <w:r w:rsidR="00FD1507">
        <w:rPr>
          <w:lang w:val="ru-RU"/>
        </w:rPr>
        <w:t xml:space="preserve"> принадлежит на праве собственности Кинетову Б.С. и Кинетовой Д.А.</w:t>
      </w:r>
    </w:p>
    <w:p w:rsidR="00FD1507" w:rsidRDefault="00FD1507">
      <w:pPr>
        <w:ind w:firstLine="709"/>
        <w:jc w:val="both"/>
        <w:rPr>
          <w:lang w:val="ru-RU"/>
        </w:rPr>
      </w:pPr>
      <w:r>
        <w:rPr>
          <w:lang w:val="ru-RU"/>
        </w:rPr>
        <w:t xml:space="preserve">Из справки МБОУ «Ивановская средняя общеобразовательная школа Оренбургского района» № 133 от 12.04.2024 года следует, что Кинетова Н.Б., 16.06.2018 г.р., обучается в данном образовательном учреждении и проживает по адресу: </w:t>
      </w:r>
      <w:r w:rsidRPr="00FD1507">
        <w:rPr>
          <w:lang w:val="ru-RU"/>
        </w:rPr>
        <w:t>Оренбургская область, Оренбургский район, Ивановский сельсовет, с Ивановка, ул. Сергия Радонежского, д. №26а</w:t>
      </w:r>
      <w:r>
        <w:rPr>
          <w:lang w:val="ru-RU"/>
        </w:rPr>
        <w:t xml:space="preserve"> совместно со своей семьей Кинетовым Б.С., Кинетовой Д.А., Кинетовой М.Б.</w:t>
      </w:r>
    </w:p>
    <w:p w:rsidR="00FD1507" w:rsidRDefault="00FD1507">
      <w:pPr>
        <w:ind w:firstLine="709"/>
        <w:jc w:val="both"/>
        <w:rPr>
          <w:lang w:val="ru-RU"/>
        </w:rPr>
      </w:pPr>
      <w:r>
        <w:rPr>
          <w:lang w:val="ru-RU"/>
        </w:rPr>
        <w:t xml:space="preserve">Согласно справке потребительского кооператива «Приуралье» № 420 от 30 апреля 2024 года Кинетов Б.С. является членом кооператива с 25.12.2020 года, фактически проживает по адресу: </w:t>
      </w:r>
      <w:r w:rsidRPr="00FD1507">
        <w:rPr>
          <w:lang w:val="ru-RU"/>
        </w:rPr>
        <w:t>Оренбургская область, Оренбургский район, Ивановский сельсовет, с Ивановка, ул. Сергия Радонежского, д. №26а</w:t>
      </w:r>
      <w:r>
        <w:rPr>
          <w:lang w:val="ru-RU"/>
        </w:rPr>
        <w:t xml:space="preserve"> совместно со своей семьей</w:t>
      </w:r>
      <w:r>
        <w:rPr>
          <w:lang w:val="ru-RU"/>
        </w:rPr>
        <w:t>.</w:t>
      </w:r>
    </w:p>
    <w:p w:rsidR="00931062" w:rsidRPr="00FD1507" w:rsidRDefault="00FD1507" w:rsidP="00FD1507">
      <w:pPr>
        <w:ind w:firstLine="709"/>
        <w:jc w:val="both"/>
        <w:rPr>
          <w:lang w:val="ru-RU"/>
        </w:rPr>
      </w:pPr>
      <w:r w:rsidRPr="00FD1507">
        <w:rPr>
          <w:lang w:val="ru-RU"/>
        </w:rPr>
        <w:t>Допрошенная</w:t>
      </w:r>
      <w:r w:rsidR="0092716A" w:rsidRPr="00FD1507">
        <w:rPr>
          <w:lang w:val="ru-RU"/>
        </w:rPr>
        <w:t xml:space="preserve"> в судебном заседании свидетель Недина О.Г. пояснил</w:t>
      </w:r>
      <w:r w:rsidRPr="00FD1507">
        <w:rPr>
          <w:lang w:val="ru-RU"/>
        </w:rPr>
        <w:t>а</w:t>
      </w:r>
      <w:r w:rsidR="0092716A" w:rsidRPr="00FD1507">
        <w:rPr>
          <w:lang w:val="ru-RU"/>
        </w:rPr>
        <w:t xml:space="preserve">, что </w:t>
      </w:r>
      <w:r w:rsidRPr="00FD1507">
        <w:rPr>
          <w:lang w:val="ru-RU"/>
        </w:rPr>
        <w:t>заявители действительно проживают всей семьей по указанному адресу, хорошо с ними общается, знает семью с 2020 года.</w:t>
      </w:r>
    </w:p>
    <w:p w:rsidR="00931062" w:rsidRPr="00FD1507" w:rsidRDefault="0092716A">
      <w:pPr>
        <w:ind w:firstLine="709"/>
        <w:jc w:val="both"/>
        <w:rPr>
          <w:lang w:val="ru-RU"/>
        </w:rPr>
      </w:pPr>
      <w:r w:rsidRPr="00FD1507">
        <w:rPr>
          <w:lang w:val="ru-RU"/>
        </w:rPr>
        <w:t xml:space="preserve">Допрошенная в судебном заседании свидетель Бершина К.С. пояснила, что </w:t>
      </w:r>
      <w:r w:rsidR="00FD1507" w:rsidRPr="00FD1507">
        <w:rPr>
          <w:lang w:val="ru-RU"/>
        </w:rPr>
        <w:t>является соседкой заявителей, она вместе с семьей переехала в дом по соседству в 2022 году, заявители уже проживали в доме по вышеуказанному адресу. Также хорошо общаются, на длительное время заявители из дома не выезжали.</w:t>
      </w:r>
    </w:p>
    <w:p w:rsidR="00931062" w:rsidRPr="00FD1507" w:rsidRDefault="0092716A">
      <w:pPr>
        <w:ind w:firstLine="709"/>
        <w:jc w:val="both"/>
        <w:rPr>
          <w:lang w:val="ru-RU"/>
        </w:rPr>
      </w:pPr>
      <w:r w:rsidRPr="00FD1507">
        <w:rPr>
          <w:lang w:val="ru-RU"/>
        </w:rPr>
        <w:t xml:space="preserve">Данные показания свидетелей суд признает возможным принять и признать в качестве </w:t>
      </w:r>
      <w:r w:rsidRPr="00FD1507">
        <w:rPr>
          <w:lang w:val="ru-RU"/>
        </w:rPr>
        <w:t>достоверных доказательств в подтверждение вышеуказанных обстоятельств, так как указанные свидетели не являются лицами, заинтересованными в разрешении дела, оснований сомневаться в правдивости пояснений у суда не имеется. Свидетели были предупреждены об уго</w:t>
      </w:r>
      <w:r w:rsidRPr="00FD1507">
        <w:rPr>
          <w:lang w:val="ru-RU"/>
        </w:rPr>
        <w:t>ловной ответственности за дачу заведомо ложных показаний. Более того, указанные показания в полном объеме согласуются с материалами дела.</w:t>
      </w:r>
    </w:p>
    <w:p w:rsidR="00931062" w:rsidRPr="00FD1507" w:rsidRDefault="0092716A">
      <w:pPr>
        <w:ind w:firstLine="709"/>
        <w:jc w:val="both"/>
        <w:rPr>
          <w:lang w:val="ru-RU"/>
        </w:rPr>
      </w:pPr>
      <w:r w:rsidRPr="00FD1507">
        <w:rPr>
          <w:lang w:val="ru-RU"/>
        </w:rPr>
        <w:t xml:space="preserve">В соответствии с Указом Губернатора Оренбургской области от 04.04.2024 </w:t>
      </w:r>
      <w:r w:rsidRPr="00FD1507">
        <w:t>N</w:t>
      </w:r>
      <w:r w:rsidRPr="00FD1507">
        <w:rPr>
          <w:lang w:val="ru-RU"/>
        </w:rPr>
        <w:t xml:space="preserve"> 103-ук "О введении на территории Оренбургской</w:t>
      </w:r>
      <w:r w:rsidRPr="00FD1507">
        <w:rPr>
          <w:lang w:val="ru-RU"/>
        </w:rPr>
        <w:t xml:space="preserve"> области режима чрезвычайной ситуации регионального характера» обстановка, возникшая в Оренбургской области в результате прохождения весеннего паводка в 2024 году, признана чрезвычайной ситуацией регионального характера.</w:t>
      </w:r>
    </w:p>
    <w:p w:rsidR="00931062" w:rsidRPr="00FD1507" w:rsidRDefault="0092716A">
      <w:pPr>
        <w:ind w:firstLine="709"/>
        <w:jc w:val="both"/>
        <w:rPr>
          <w:lang w:val="ru-RU"/>
        </w:rPr>
      </w:pPr>
      <w:r w:rsidRPr="00FD1507">
        <w:rPr>
          <w:lang w:val="ru-RU"/>
        </w:rPr>
        <w:t>Решением Правительственной комиссии</w:t>
      </w:r>
      <w:r w:rsidRPr="00FD1507">
        <w:rPr>
          <w:lang w:val="ru-RU"/>
        </w:rPr>
        <w:t xml:space="preserve"> по предупреждению и ликвидации чрезвычайных ситуаций №2 от 07 апреля 2024 года, ситуация на территории Оренбургской области отнесена к чрезвычайным ситуациям федерального характера.</w:t>
      </w:r>
    </w:p>
    <w:p w:rsidR="00931062" w:rsidRPr="00FD1507" w:rsidRDefault="0092716A">
      <w:pPr>
        <w:ind w:firstLine="709"/>
        <w:jc w:val="both"/>
        <w:rPr>
          <w:lang w:val="ru-RU"/>
        </w:rPr>
      </w:pPr>
      <w:r w:rsidRPr="00FD1507">
        <w:rPr>
          <w:lang w:val="ru-RU"/>
        </w:rPr>
        <w:lastRenderedPageBreak/>
        <w:t>В соответствии с частью 1 статьи 264 ГПК Российской Федерации суд устанав</w:t>
      </w:r>
      <w:r w:rsidRPr="00FD1507">
        <w:rPr>
          <w:lang w:val="ru-RU"/>
        </w:rPr>
        <w:t>ливает факты, от которых зависит возникновение, изменение, прекращение личных или имущественных прав граждан, организаций.</w:t>
      </w:r>
    </w:p>
    <w:p w:rsidR="00931062" w:rsidRPr="00FD1507" w:rsidRDefault="0092716A">
      <w:pPr>
        <w:ind w:firstLine="709"/>
        <w:jc w:val="both"/>
        <w:rPr>
          <w:lang w:val="ru-RU"/>
        </w:rPr>
      </w:pPr>
      <w:r w:rsidRPr="00FD1507">
        <w:rPr>
          <w:lang w:val="ru-RU"/>
        </w:rPr>
        <w:t xml:space="preserve">В соответствии Постановлением Правительства Оренбургской области от 04.05.2024 </w:t>
      </w:r>
      <w:r w:rsidRPr="00FD1507">
        <w:t>N</w:t>
      </w:r>
      <w:r w:rsidRPr="00FD1507">
        <w:rPr>
          <w:lang w:val="ru-RU"/>
        </w:rPr>
        <w:t xml:space="preserve"> 409-пп (в редакции от 17.04.2024) «О предоставлении </w:t>
      </w:r>
      <w:r w:rsidRPr="00FD1507">
        <w:rPr>
          <w:lang w:val="ru-RU"/>
        </w:rPr>
        <w:t>выплаты на капитальный ремонт гражданам, жилые помещения которых повреждены в результате чрезвычайной ситуации, сложившейся на территории Оренбургской области в связи с прохождением весеннего паводка в 2024 году»,  принятого   в  соответствии с Федеральным</w:t>
      </w:r>
      <w:r w:rsidRPr="00FD1507">
        <w:rPr>
          <w:lang w:val="ru-RU"/>
        </w:rPr>
        <w:t xml:space="preserve"> законом от 21 декабря 1994 года </w:t>
      </w:r>
      <w:r w:rsidRPr="00FD1507">
        <w:t>N</w:t>
      </w:r>
      <w:r w:rsidRPr="00FD1507">
        <w:rPr>
          <w:lang w:val="ru-RU"/>
        </w:rPr>
        <w:t xml:space="preserve"> 68-ФЗ "О защите населения и территорий от чрезвычайных ситуаций природного и техногенного характера", на основании решения Правительственной комиссии по предупреждению и ликвидации чрезвычайных ситуаций и обеспечению пожа</w:t>
      </w:r>
      <w:r w:rsidRPr="00FD1507">
        <w:rPr>
          <w:lang w:val="ru-RU"/>
        </w:rPr>
        <w:t xml:space="preserve">рной безопасности от 7 апреля 2024 года </w:t>
      </w:r>
      <w:r w:rsidRPr="00FD1507">
        <w:t>N</w:t>
      </w:r>
      <w:r w:rsidRPr="00FD1507">
        <w:rPr>
          <w:lang w:val="ru-RU"/>
        </w:rPr>
        <w:t xml:space="preserve"> 2, постановления Правительства Российской Федерации от 16 октября 2019 года </w:t>
      </w:r>
      <w:r w:rsidRPr="00FD1507">
        <w:t>N</w:t>
      </w:r>
      <w:r w:rsidRPr="00FD1507">
        <w:rPr>
          <w:lang w:val="ru-RU"/>
        </w:rPr>
        <w:t xml:space="preserve"> 1327 "Об утверждении Правил предоставления иных межбюджетных трансфертов из федерального бюджета, источником финансового обеспечения кот</w:t>
      </w:r>
      <w:r w:rsidRPr="00FD1507">
        <w:rPr>
          <w:lang w:val="ru-RU"/>
        </w:rPr>
        <w:t xml:space="preserve">орых являются бюджетные ассигнования резервного фонда Правительства Российской Федерации, бюджетам субъектов Российской Федерации в целях софинансирования расходных обязательств субъектов Российской Федерации, возникающих при выполнении полномочий органов </w:t>
      </w:r>
      <w:r w:rsidRPr="00FD1507">
        <w:rPr>
          <w:lang w:val="ru-RU"/>
        </w:rPr>
        <w:t>государственной власти субъектов Российской Федерации по финансовому обеспечению реализации мер социальной поддержки граждан, жилые помещения которых утрачены и (или) повреждены в результате чрезвычайных ситуаций природного и техногенного характера, а такж</w:t>
      </w:r>
      <w:r w:rsidRPr="00FD1507">
        <w:rPr>
          <w:lang w:val="ru-RU"/>
        </w:rPr>
        <w:t xml:space="preserve">е в результате террористических актов и (или) при пресечении террористических актов правомерными действиями" и в целях оказания помощи гражданам, жилые помещения которых повреждены в результате чрезвычайной ситуации, сложившейся на территории Оренбургской </w:t>
      </w:r>
      <w:r w:rsidRPr="00FD1507">
        <w:rPr>
          <w:lang w:val="ru-RU"/>
        </w:rPr>
        <w:t>области в связи с прохождением весеннего паводка в 2024 году, Правительством Оренбургской области утвержден порядок предоставления меры социальной поддержки в виде выплаты на капитальный ремонт гражданам, жилые помещения которых повреждены в результате чре</w:t>
      </w:r>
      <w:r w:rsidRPr="00FD1507">
        <w:rPr>
          <w:lang w:val="ru-RU"/>
        </w:rPr>
        <w:t>звычайной ситуации, сложившейся на территории Оренбургской области в связи с прохождением весеннего паводка в 2024 году.</w:t>
      </w:r>
    </w:p>
    <w:p w:rsidR="00931062" w:rsidRPr="00FD1507" w:rsidRDefault="0092716A">
      <w:pPr>
        <w:ind w:firstLine="709"/>
        <w:jc w:val="both"/>
        <w:rPr>
          <w:lang w:val="ru-RU"/>
        </w:rPr>
      </w:pPr>
      <w:r w:rsidRPr="00FD1507">
        <w:rPr>
          <w:lang w:val="ru-RU"/>
        </w:rPr>
        <w:t>Статьей 4 указанного  Порядка  определено, что право на получение выплаты имеют граждане Российской Федерации, являвшиеся на день введе</w:t>
      </w:r>
      <w:r w:rsidRPr="00FD1507">
        <w:rPr>
          <w:lang w:val="ru-RU"/>
        </w:rPr>
        <w:t>ния режима чрезвычайной ситуации, сложившейся на территории Оренбургской области в связи с прохождением весеннего паводка в 2024 году, собственниками поврежденных жилых помещений, которые на момент их повреждения не были застрахованы по программе организац</w:t>
      </w:r>
      <w:r w:rsidRPr="00FD1507">
        <w:rPr>
          <w:lang w:val="ru-RU"/>
        </w:rPr>
        <w:t xml:space="preserve">ии </w:t>
      </w:r>
      <w:r w:rsidRPr="00FD1507">
        <w:rPr>
          <w:lang w:val="ru-RU"/>
        </w:rPr>
        <w:lastRenderedPageBreak/>
        <w:t>возмещения ущерба, причиненного расположенным на территории субъекта Российской Федерации жилым помещениям граждан, с использованием механизма добровольного страхования, утвержденной органом государственной власти субъекта Российской Федерации в соответ</w:t>
      </w:r>
      <w:r w:rsidRPr="00FD1507">
        <w:rPr>
          <w:lang w:val="ru-RU"/>
        </w:rPr>
        <w:t xml:space="preserve">ствии с пунктом 1 статьи 11.1 Федерального закона от 21 декабря 1994 года </w:t>
      </w:r>
      <w:r w:rsidRPr="00FD1507">
        <w:t>N</w:t>
      </w:r>
      <w:r w:rsidRPr="00FD1507">
        <w:rPr>
          <w:lang w:val="ru-RU"/>
        </w:rPr>
        <w:t xml:space="preserve"> 68-ФЗ "О защите населения и территорий от чрезвычайных ситуаций природного и техногенного характера", предусматривающей страхование риска повреждения жилого помещения в результате </w:t>
      </w:r>
      <w:r w:rsidRPr="00FD1507">
        <w:rPr>
          <w:lang w:val="ru-RU"/>
        </w:rPr>
        <w:t>чрезвычайной ситуации, и не имели на день введения режима чрезвычайной ситуации в собственности иного жилого помещения, пригодного для проживания, или доли в праве общей собственности на иное жилое помещение, пригодное для проживания.</w:t>
      </w:r>
    </w:p>
    <w:p w:rsidR="00931062" w:rsidRPr="00FD1507" w:rsidRDefault="0092716A">
      <w:pPr>
        <w:ind w:firstLine="709"/>
        <w:jc w:val="both"/>
        <w:rPr>
          <w:lang w:val="ru-RU"/>
        </w:rPr>
      </w:pPr>
      <w:r w:rsidRPr="00FD1507">
        <w:rPr>
          <w:lang w:val="ru-RU"/>
        </w:rPr>
        <w:t>Статьей 6 Порядка пре</w:t>
      </w:r>
      <w:r w:rsidRPr="00FD1507">
        <w:rPr>
          <w:lang w:val="ru-RU"/>
        </w:rPr>
        <w:t>дусмотрено, что выплата предоставляется гражданину в целях осуществления капитального ремонта жилого помещения своими силами либо путем заключения договора на проведение капитального ремонта жилого помещения. Капитальный ремонт жилого помещения должен быть</w:t>
      </w:r>
      <w:r w:rsidRPr="00FD1507">
        <w:rPr>
          <w:lang w:val="ru-RU"/>
        </w:rPr>
        <w:t xml:space="preserve"> проведен гражданином в срок не позднее 1 декабря 2025 года.</w:t>
      </w:r>
    </w:p>
    <w:p w:rsidR="00931062" w:rsidRPr="00FD1507" w:rsidRDefault="0092716A">
      <w:pPr>
        <w:ind w:firstLine="709"/>
        <w:jc w:val="both"/>
        <w:rPr>
          <w:lang w:val="ru-RU"/>
        </w:rPr>
      </w:pPr>
      <w:r w:rsidRPr="00FD1507">
        <w:rPr>
          <w:lang w:val="ru-RU"/>
        </w:rPr>
        <w:t>Согласно статьи 16 Порядка Основаниями для принятия решения об отказе в перечислении выплаты являются: а) отсутствие у гражданина права на предоставление выплаты в соответствии с настоящим Порядк</w:t>
      </w:r>
      <w:r w:rsidRPr="00FD1507">
        <w:rPr>
          <w:lang w:val="ru-RU"/>
        </w:rPr>
        <w:t>ом; б) полномочия подавшего заявление представителя гражданина не подтверждены; в) гражданину ранее произведена выплата в полном объеме; г) заявление подано за пределами срока, установленного пунктом 11 настоящего Порядка; д) наличие в документах, представ</w:t>
      </w:r>
      <w:r w:rsidRPr="00FD1507">
        <w:rPr>
          <w:lang w:val="ru-RU"/>
        </w:rPr>
        <w:t>ленных гражданином, недостоверных сведений.</w:t>
      </w:r>
    </w:p>
    <w:p w:rsidR="00931062" w:rsidRPr="00FD1507" w:rsidRDefault="0092716A">
      <w:pPr>
        <w:ind w:firstLine="709"/>
        <w:jc w:val="both"/>
        <w:rPr>
          <w:lang w:val="ru-RU"/>
        </w:rPr>
      </w:pPr>
      <w:r w:rsidRPr="00FD1507">
        <w:rPr>
          <w:lang w:val="ru-RU"/>
        </w:rPr>
        <w:t>Таким образом, исходя из условий, изложенных в Порядке предоставления меры социальной поддержки в виде выплаты на капитальный ремонт гражданам, жилые помещения которых повреждены в результате чрезвычайной ситуаци</w:t>
      </w:r>
      <w:r w:rsidRPr="00FD1507">
        <w:rPr>
          <w:lang w:val="ru-RU"/>
        </w:rPr>
        <w:t>и, сложившейся на территории Оренбургской области в связи с прохождением весеннего паводка в 2024 году, суд приходит к выводу, что в связи с отсутствием надлежаще оформленного права заявителя на жилой дом, отсутствуют основания для принятия соответствующей</w:t>
      </w:r>
      <w:r w:rsidRPr="00FD1507">
        <w:rPr>
          <w:lang w:val="ru-RU"/>
        </w:rPr>
        <w:t xml:space="preserve"> комиссией положительного решения об оказании материальной помощи заявителю.</w:t>
      </w:r>
    </w:p>
    <w:p w:rsidR="00931062" w:rsidRPr="00FD1507" w:rsidRDefault="0092716A" w:rsidP="006A319D">
      <w:pPr>
        <w:ind w:firstLine="709"/>
        <w:jc w:val="both"/>
        <w:rPr>
          <w:lang w:val="ru-RU"/>
        </w:rPr>
      </w:pPr>
      <w:r w:rsidRPr="00FD1507">
        <w:rPr>
          <w:lang w:val="ru-RU"/>
        </w:rPr>
        <w:t>Оценив представленные по делу доказательства, суд приходит к выводу, что имеются правовые о</w:t>
      </w:r>
      <w:r w:rsidR="006A319D" w:rsidRPr="00FD1507">
        <w:rPr>
          <w:lang w:val="ru-RU"/>
        </w:rPr>
        <w:t xml:space="preserve">снования для установления факта </w:t>
      </w:r>
      <w:r w:rsidR="006A319D" w:rsidRPr="00FD1507">
        <w:rPr>
          <w:lang w:val="ru-RU"/>
        </w:rPr>
        <w:t xml:space="preserve">проживания Кинетова Булата Серекбаевича, 22.06.1993 г.р., Кинетовой Дарьи Альбертовны, 07.06.1993 г.р., Кинетовой Николь Булатовны, 30.06.2018 г.р., Кинетовой Мияны Булатовны, 16.07.2023 г.р., на день введения режима чрезвычайной ситуации сложившейся на территории Оренбургской области в связи с прохождением весеннего паводка в 2024 году, в жилом доме по </w:t>
      </w:r>
      <w:r w:rsidR="006A319D" w:rsidRPr="00FD1507">
        <w:rPr>
          <w:lang w:val="ru-RU"/>
        </w:rPr>
        <w:lastRenderedPageBreak/>
        <w:t xml:space="preserve">адресу: Оренбургская область, Оренбургский район, Ивановский сельсовет, с Ивановка, ул. Сергия Радонежского, д. № 26а, (кадастровый номер 56:21:0904002:2344). </w:t>
      </w:r>
    </w:p>
    <w:p w:rsidR="00931062" w:rsidRPr="00FD1507" w:rsidRDefault="0092716A">
      <w:pPr>
        <w:ind w:firstLine="709"/>
        <w:jc w:val="both"/>
        <w:rPr>
          <w:lang w:val="ru-RU"/>
        </w:rPr>
      </w:pPr>
      <w:r w:rsidRPr="00FD1507">
        <w:rPr>
          <w:lang w:val="ru-RU"/>
        </w:rPr>
        <w:t>Поскольку установить указанный выше юридический факт во внесудебном порядке невозможно, а установление д</w:t>
      </w:r>
      <w:r w:rsidR="00FD1507">
        <w:rPr>
          <w:lang w:val="ru-RU"/>
        </w:rPr>
        <w:t>анного факта имеет для заявителей</w:t>
      </w:r>
      <w:r w:rsidRPr="00FD1507">
        <w:rPr>
          <w:lang w:val="ru-RU"/>
        </w:rPr>
        <w:t xml:space="preserve"> юридическое значени</w:t>
      </w:r>
      <w:r w:rsidRPr="00FD1507">
        <w:rPr>
          <w:lang w:val="ru-RU"/>
        </w:rPr>
        <w:t xml:space="preserve">е, необходим для решения вопроса о признании за ней права на получение помощи от государства, в ином порядке получить надлежащие документы, удостоверяющий данный факт невозможно, суд полагает исковое заявление подлежащим удовлетворению.  </w:t>
      </w:r>
    </w:p>
    <w:p w:rsidR="00931062" w:rsidRPr="00FD1507" w:rsidRDefault="0092716A">
      <w:pPr>
        <w:ind w:firstLine="709"/>
        <w:jc w:val="both"/>
        <w:rPr>
          <w:lang w:val="ru-RU"/>
        </w:rPr>
      </w:pPr>
      <w:r w:rsidRPr="00FD1507">
        <w:rPr>
          <w:lang w:val="ru-RU"/>
        </w:rPr>
        <w:t>С учетом изложенн</w:t>
      </w:r>
      <w:r w:rsidRPr="00FD1507">
        <w:rPr>
          <w:lang w:val="ru-RU"/>
        </w:rPr>
        <w:t>ого, суд приходит к выводу об удовлетворении заявленных требований в полном объеме.</w:t>
      </w:r>
    </w:p>
    <w:p w:rsidR="00931062" w:rsidRPr="006A319D" w:rsidRDefault="0092716A">
      <w:pPr>
        <w:ind w:firstLine="709"/>
        <w:jc w:val="both"/>
        <w:rPr>
          <w:lang w:val="ru-RU"/>
        </w:rPr>
      </w:pPr>
      <w:r w:rsidRPr="00FD1507">
        <w:rPr>
          <w:lang w:val="ru-RU"/>
        </w:rPr>
        <w:t>Руководствуясь ст. ст. 194-199, 212, 268 ГПК РФ, суд</w:t>
      </w:r>
    </w:p>
    <w:p w:rsidR="00931062" w:rsidRPr="006A319D" w:rsidRDefault="00931062">
      <w:pPr>
        <w:ind w:firstLine="709"/>
        <w:jc w:val="both"/>
        <w:rPr>
          <w:lang w:val="ru-RU"/>
        </w:rPr>
      </w:pPr>
    </w:p>
    <w:p w:rsidR="00931062" w:rsidRPr="006A319D" w:rsidRDefault="0092716A">
      <w:pPr>
        <w:ind w:firstLine="709"/>
        <w:jc w:val="center"/>
        <w:rPr>
          <w:lang w:val="ru-RU"/>
        </w:rPr>
      </w:pPr>
      <w:r w:rsidRPr="006A319D">
        <w:rPr>
          <w:lang w:val="ru-RU"/>
        </w:rPr>
        <w:t>РЕШИЛ:</w:t>
      </w:r>
    </w:p>
    <w:p w:rsidR="00931062" w:rsidRPr="006A319D" w:rsidRDefault="006A319D">
      <w:pPr>
        <w:ind w:firstLine="709"/>
        <w:jc w:val="both"/>
        <w:rPr>
          <w:lang w:val="ru-RU"/>
        </w:rPr>
      </w:pPr>
      <w:r>
        <w:rPr>
          <w:lang w:val="ru-RU"/>
        </w:rPr>
        <w:t xml:space="preserve">заявление </w:t>
      </w:r>
      <w:r w:rsidRPr="006A319D">
        <w:rPr>
          <w:lang w:val="ru-RU"/>
        </w:rPr>
        <w:t>Кинетов</w:t>
      </w:r>
      <w:r>
        <w:rPr>
          <w:lang w:val="ru-RU"/>
        </w:rPr>
        <w:t>а Булата Серекбаевича в интересах несовершеннолетних детей Кинетовой</w:t>
      </w:r>
      <w:r w:rsidRPr="006A319D">
        <w:rPr>
          <w:lang w:val="ru-RU"/>
        </w:rPr>
        <w:t xml:space="preserve"> Николь Булат</w:t>
      </w:r>
      <w:r>
        <w:rPr>
          <w:lang w:val="ru-RU"/>
        </w:rPr>
        <w:t>овны, Кинетовой Мияны Булатовны</w:t>
      </w:r>
      <w:r w:rsidRPr="006A319D">
        <w:rPr>
          <w:lang w:val="ru-RU"/>
        </w:rPr>
        <w:t>, Кинетова Дарьи Альбертовны об установлении факта проживания</w:t>
      </w:r>
      <w:r>
        <w:rPr>
          <w:lang w:val="ru-RU"/>
        </w:rPr>
        <w:t xml:space="preserve"> </w:t>
      </w:r>
      <w:r w:rsidR="0092716A" w:rsidRPr="006A319D">
        <w:rPr>
          <w:lang w:val="ru-RU"/>
        </w:rPr>
        <w:t xml:space="preserve">- удовлетворить. </w:t>
      </w:r>
    </w:p>
    <w:p w:rsidR="006A319D" w:rsidRPr="006A319D" w:rsidRDefault="0092716A" w:rsidP="006A319D">
      <w:pPr>
        <w:ind w:firstLine="709"/>
        <w:jc w:val="both"/>
        <w:rPr>
          <w:lang w:val="ru-RU"/>
        </w:rPr>
      </w:pPr>
      <w:r w:rsidRPr="006A319D">
        <w:rPr>
          <w:lang w:val="ru-RU"/>
        </w:rPr>
        <w:tab/>
      </w:r>
      <w:r w:rsidR="006A319D" w:rsidRPr="006A319D">
        <w:rPr>
          <w:lang w:val="ru-RU"/>
        </w:rPr>
        <w:t>У</w:t>
      </w:r>
      <w:r w:rsidR="006A319D" w:rsidRPr="006A319D">
        <w:rPr>
          <w:lang w:val="ru-RU"/>
        </w:rPr>
        <w:t xml:space="preserve">становить факт проживания Кинетова Булата Серекбаевича, 22.06.1993 г.р., Кинетовой Дарьи Альбертовны, 07.06.1993 г.р., Кинетовой Николь Булатовны, 30.06.2018 г.р., Кинетовой Мияны Булатовны, 16.07.2023 г.р., на день введения режима чрезвычайной ситуации сложившейся на территории Оренбургской области в связи с прохождением весеннего паводка в 2024 году, в жилом доме по адресу: Оренбургская область, Оренбургский район, Ивановский сельсовет, с Ивановка, ул. Сергия Радонежского, д. № 26а, (кадастровый номер 56:21:0904002:2344). </w:t>
      </w:r>
    </w:p>
    <w:p w:rsidR="00931062" w:rsidRPr="006A319D" w:rsidRDefault="0092716A">
      <w:pPr>
        <w:ind w:firstLine="709"/>
        <w:jc w:val="both"/>
        <w:rPr>
          <w:lang w:val="ru-RU"/>
        </w:rPr>
      </w:pPr>
      <w:r w:rsidRPr="006A319D">
        <w:rPr>
          <w:lang w:val="ru-RU"/>
        </w:rPr>
        <w:t>Решение су</w:t>
      </w:r>
      <w:r w:rsidRPr="006A319D">
        <w:rPr>
          <w:lang w:val="ru-RU"/>
        </w:rPr>
        <w:t>да обратить к немедленному исполнению.</w:t>
      </w:r>
    </w:p>
    <w:p w:rsidR="00931062" w:rsidRPr="006A319D" w:rsidRDefault="0092716A">
      <w:pPr>
        <w:ind w:firstLine="709"/>
        <w:jc w:val="both"/>
        <w:rPr>
          <w:lang w:val="ru-RU"/>
        </w:rPr>
      </w:pPr>
      <w:r w:rsidRPr="006A319D">
        <w:rPr>
          <w:lang w:val="ru-RU"/>
        </w:rPr>
        <w:t>Решение может быть обжаловано в Оренбургский областной суд через    Оренбургский районный суд в течение месяца дней со дня его принятия в окончательной форме.</w:t>
      </w:r>
    </w:p>
    <w:p w:rsidR="00931062" w:rsidRPr="006A319D" w:rsidRDefault="0092716A">
      <w:pPr>
        <w:ind w:firstLine="709"/>
        <w:jc w:val="both"/>
        <w:rPr>
          <w:lang w:val="ru-RU"/>
        </w:rPr>
      </w:pPr>
      <w:r w:rsidRPr="006A319D">
        <w:rPr>
          <w:lang w:val="ru-RU"/>
        </w:rPr>
        <w:t>Мотивированное решение изготовлено 29 января 2025 года.</w:t>
      </w:r>
    </w:p>
    <w:p w:rsidR="00931062" w:rsidRPr="006A319D" w:rsidRDefault="00931062">
      <w:pPr>
        <w:ind w:firstLine="709"/>
        <w:jc w:val="both"/>
        <w:rPr>
          <w:lang w:val="ru-RU"/>
        </w:rPr>
      </w:pPr>
    </w:p>
    <w:p w:rsidR="00931062" w:rsidRDefault="0092716A" w:rsidP="006A319D">
      <w:pPr>
        <w:jc w:val="both"/>
      </w:pPr>
      <w:r>
        <w:t>С</w:t>
      </w:r>
      <w:r>
        <w:t xml:space="preserve">удья                                                                                </w:t>
      </w:r>
      <w:r w:rsidR="006A319D">
        <w:t xml:space="preserve">             </w:t>
      </w:r>
      <w:r>
        <w:t xml:space="preserve"> Т.А. Мичурина</w:t>
      </w:r>
    </w:p>
    <w:sectPr w:rsidR="00931062" w:rsidSect="00034616">
      <w:footerReference w:type="default" r:id="rId8"/>
      <w:pgSz w:w="12240" w:h="15840"/>
      <w:pgMar w:top="1417" w:right="1134"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16A" w:rsidRDefault="0092716A" w:rsidP="00FD1507">
      <w:r>
        <w:separator/>
      </w:r>
    </w:p>
  </w:endnote>
  <w:endnote w:type="continuationSeparator" w:id="0">
    <w:p w:rsidR="0092716A" w:rsidRDefault="0092716A" w:rsidP="00FD1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6852872"/>
      <w:docPartObj>
        <w:docPartGallery w:val="Page Numbers (Bottom of Page)"/>
        <w:docPartUnique/>
      </w:docPartObj>
    </w:sdtPr>
    <w:sdtContent>
      <w:p w:rsidR="00FD1507" w:rsidRDefault="00FD1507">
        <w:pPr>
          <w:pStyle w:val="a7"/>
          <w:jc w:val="center"/>
        </w:pPr>
        <w:r>
          <w:fldChar w:fldCharType="begin"/>
        </w:r>
        <w:r>
          <w:instrText>PAGE   \* MERGEFORMAT</w:instrText>
        </w:r>
        <w:r>
          <w:fldChar w:fldCharType="separate"/>
        </w:r>
        <w:r w:rsidR="004719A4" w:rsidRPr="004719A4">
          <w:rPr>
            <w:noProof/>
            <w:lang w:val="ru-RU"/>
          </w:rPr>
          <w:t>3</w:t>
        </w:r>
        <w:r>
          <w:fldChar w:fldCharType="end"/>
        </w:r>
      </w:p>
    </w:sdtContent>
  </w:sdt>
  <w:p w:rsidR="00FD1507" w:rsidRDefault="00FD1507">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16A" w:rsidRDefault="0092716A" w:rsidP="00FD1507">
      <w:r>
        <w:separator/>
      </w:r>
    </w:p>
  </w:footnote>
  <w:footnote w:type="continuationSeparator" w:id="0">
    <w:p w:rsidR="0092716A" w:rsidRDefault="0092716A" w:rsidP="00FD150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719A4"/>
    <w:rsid w:val="006A319D"/>
    <w:rsid w:val="0092716A"/>
    <w:rsid w:val="00931062"/>
    <w:rsid w:val="00AA1D8D"/>
    <w:rsid w:val="00B47730"/>
    <w:rsid w:val="00CB0664"/>
    <w:rsid w:val="00FC693F"/>
    <w:rsid w:val="00FD15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BF438D"/>
  <w14:defaultImageDpi w14:val="300"/>
  <w15:docId w15:val="{A1C57424-AFF6-477A-8196-108BD3D1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C693F"/>
    <w:pPr>
      <w:spacing w:after="0" w:line="240" w:lineRule="auto"/>
    </w:pPr>
    <w:rPr>
      <w:rFonts w:ascii="Times New Roman" w:hAnsi="Times New Roman"/>
      <w:sz w:val="28"/>
    </w:rPr>
  </w:style>
  <w:style w:type="paragraph" w:styleId="1">
    <w:name w:val="heading 1"/>
    <w:basedOn w:val="a1"/>
    <w:next w:val="a1"/>
    <w:link w:val="10"/>
    <w:uiPriority w:val="9"/>
    <w:qFormat/>
    <w:rsid w:val="00FC693F"/>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1">
    <w:name w:val="heading 2"/>
    <w:basedOn w:val="a1"/>
    <w:next w:val="a1"/>
    <w:link w:val="22"/>
    <w:uiPriority w:val="9"/>
    <w:unhideWhenUsed/>
    <w:qFormat/>
    <w:rsid w:val="00FC693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142D26-9BD8-4974-A4F2-8E0E09CF2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2061</Words>
  <Characters>11748</Characters>
  <Application>Microsoft Office Word</Application>
  <DocSecurity>0</DocSecurity>
  <Lines>97</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13782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Анна Климова</cp:lastModifiedBy>
  <cp:revision>2</cp:revision>
  <dcterms:created xsi:type="dcterms:W3CDTF">2013-12-23T23:15:00Z</dcterms:created>
  <dcterms:modified xsi:type="dcterms:W3CDTF">2025-02-03T16:58:00Z</dcterms:modified>
  <cp:category/>
</cp:coreProperties>
</file>