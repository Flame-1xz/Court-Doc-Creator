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98" w:rsidRDefault="00C22089">
      <w:pPr>
        <w:jc w:val="right"/>
      </w:pPr>
      <w:bookmarkStart w:id="0" w:name="_GoBack"/>
      <w:r>
        <w:t>№ 2-656/2025 (2-4252/2024)</w:t>
      </w:r>
    </w:p>
    <w:p w:rsidR="00155198" w:rsidRDefault="00C22089">
      <w:pPr>
        <w:jc w:val="right"/>
      </w:pPr>
      <w:r>
        <w:t>56RS0027-01-2024-005362-31</w:t>
      </w:r>
    </w:p>
    <w:p w:rsidR="00155198" w:rsidRDefault="00C22089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155198">
        <w:tc>
          <w:tcPr>
            <w:tcW w:w="4702" w:type="dxa"/>
          </w:tcPr>
          <w:p w:rsidR="00155198" w:rsidRDefault="00C22089">
            <w:r>
              <w:t>15 января 2025 года</w:t>
            </w:r>
          </w:p>
        </w:tc>
        <w:tc>
          <w:tcPr>
            <w:tcW w:w="4702" w:type="dxa"/>
          </w:tcPr>
          <w:p w:rsidR="00155198" w:rsidRDefault="00C22089">
            <w:pPr>
              <w:jc w:val="right"/>
            </w:pPr>
            <w:r>
              <w:t>г. Оренбург</w:t>
            </w:r>
          </w:p>
          <w:p w:rsidR="00BB3FB7" w:rsidRDefault="00BB3FB7">
            <w:pPr>
              <w:jc w:val="right"/>
            </w:pPr>
          </w:p>
        </w:tc>
      </w:tr>
    </w:tbl>
    <w:p w:rsidR="00BB3FB7" w:rsidRDefault="00C22089">
      <w:pPr>
        <w:rPr>
          <w:lang w:val="ru-RU"/>
        </w:rPr>
      </w:pPr>
      <w:r w:rsidRPr="00BB3FB7">
        <w:rPr>
          <w:lang w:val="ru-RU"/>
        </w:rPr>
        <w:t>Оренбургский районный суд Оренбургской области в составе</w:t>
      </w:r>
      <w:r w:rsidRPr="00BB3FB7">
        <w:rPr>
          <w:lang w:val="ru-RU"/>
        </w:rPr>
        <w:br/>
        <w:t>председательствующего судьи,</w:t>
      </w:r>
      <w:r w:rsidRPr="00BB3FB7">
        <w:rPr>
          <w:lang w:val="ru-RU"/>
        </w:rPr>
        <w:br/>
        <w:t>при секретаре Васильевой Е.Ю.,</w:t>
      </w:r>
      <w:r w:rsidRPr="00BB3FB7">
        <w:rPr>
          <w:lang w:val="ru-RU"/>
        </w:rPr>
        <w:br/>
        <w:t xml:space="preserve">с участием </w:t>
      </w:r>
      <w:r w:rsidR="00BB3FB7">
        <w:rPr>
          <w:lang w:val="ru-RU"/>
        </w:rPr>
        <w:t>представителя заявительницы Зобова И.Ю.,</w:t>
      </w:r>
    </w:p>
    <w:p w:rsidR="005A67A4" w:rsidRPr="00BB3FB7" w:rsidRDefault="005A67A4">
      <w:pPr>
        <w:rPr>
          <w:lang w:val="ru-RU"/>
        </w:rPr>
      </w:pPr>
      <w:r>
        <w:rPr>
          <w:lang w:val="ru-RU"/>
        </w:rPr>
        <w:t>представителя заинтересованного лица Стрижак А.В.,</w:t>
      </w:r>
    </w:p>
    <w:p w:rsidR="00155198" w:rsidRDefault="00C22089">
      <w:pPr>
        <w:jc w:val="both"/>
        <w:rPr>
          <w:lang w:val="ru-RU"/>
        </w:rPr>
      </w:pPr>
      <w:r w:rsidRPr="00BB3FB7">
        <w:rPr>
          <w:lang w:val="ru-RU"/>
        </w:rPr>
        <w:t xml:space="preserve">рассмотрев в открытом судебном заседании гражданское дело по </w:t>
      </w:r>
      <w:r w:rsidR="00BB3FB7">
        <w:rPr>
          <w:lang w:val="ru-RU"/>
        </w:rPr>
        <w:t xml:space="preserve">заявлению Хабиби Муслемы </w:t>
      </w:r>
      <w:r w:rsidRPr="00BB3FB7">
        <w:rPr>
          <w:lang w:val="ru-RU"/>
        </w:rPr>
        <w:t>об ус</w:t>
      </w:r>
      <w:r w:rsidR="00BB3FB7">
        <w:rPr>
          <w:lang w:val="ru-RU"/>
        </w:rPr>
        <w:t xml:space="preserve">тановлении факта принадлежности </w:t>
      </w:r>
      <w:r w:rsidRPr="00BB3FB7">
        <w:rPr>
          <w:lang w:val="ru-RU"/>
        </w:rPr>
        <w:t>правоустанавливающего документа,</w:t>
      </w:r>
    </w:p>
    <w:p w:rsidR="00BB3FB7" w:rsidRPr="00BB3FB7" w:rsidRDefault="00BB3FB7">
      <w:pPr>
        <w:jc w:val="both"/>
        <w:rPr>
          <w:lang w:val="ru-RU"/>
        </w:rPr>
      </w:pPr>
    </w:p>
    <w:p w:rsidR="00155198" w:rsidRPr="00BB3FB7" w:rsidRDefault="00C22089">
      <w:pPr>
        <w:jc w:val="center"/>
        <w:rPr>
          <w:lang w:val="ru-RU"/>
        </w:rPr>
      </w:pPr>
      <w:r w:rsidRPr="00BB3FB7">
        <w:rPr>
          <w:lang w:val="ru-RU"/>
        </w:rPr>
        <w:t>УСТАНОВИЛ:</w:t>
      </w:r>
    </w:p>
    <w:p w:rsidR="00BB3FB7" w:rsidRDefault="00BB3FB7">
      <w:pPr>
        <w:ind w:firstLine="709"/>
        <w:jc w:val="both"/>
        <w:rPr>
          <w:lang w:val="ru-RU"/>
        </w:rPr>
      </w:pPr>
      <w:r>
        <w:rPr>
          <w:lang w:val="ru-RU"/>
        </w:rPr>
        <w:t>Заявитель</w:t>
      </w:r>
      <w:r w:rsidR="00C22089" w:rsidRPr="00BB3FB7">
        <w:rPr>
          <w:lang w:val="ru-RU"/>
        </w:rPr>
        <w:t xml:space="preserve"> обратился в суд с вышеуказанным иском, указав,</w:t>
      </w:r>
      <w:r w:rsidR="00C22089" w:rsidRPr="00BB3FB7">
        <w:rPr>
          <w:lang w:val="ru-RU"/>
        </w:rPr>
        <w:t xml:space="preserve"> что </w:t>
      </w:r>
      <w:r>
        <w:rPr>
          <w:lang w:val="ru-RU"/>
        </w:rPr>
        <w:t xml:space="preserve">является </w:t>
      </w:r>
      <w:r w:rsidR="00C22089" w:rsidRPr="00BB3FB7">
        <w:rPr>
          <w:lang w:val="ru-RU"/>
        </w:rPr>
        <w:t xml:space="preserve">гражданкой Исламской Республики Афганистан и </w:t>
      </w:r>
      <w:r>
        <w:rPr>
          <w:lang w:val="ru-RU"/>
        </w:rPr>
        <w:t xml:space="preserve">имеет разрешение </w:t>
      </w:r>
      <w:r w:rsidR="00C22089" w:rsidRPr="00BB3FB7">
        <w:rPr>
          <w:lang w:val="ru-RU"/>
        </w:rPr>
        <w:t xml:space="preserve">на временное проживание на территории РФ. </w:t>
      </w:r>
      <w:r>
        <w:rPr>
          <w:lang w:val="ru-RU"/>
        </w:rPr>
        <w:t>Заявительница</w:t>
      </w:r>
      <w:r w:rsidR="00C22089" w:rsidRPr="00BB3FB7">
        <w:rPr>
          <w:lang w:val="ru-RU"/>
        </w:rPr>
        <w:t xml:space="preserve"> замужем, </w:t>
      </w:r>
      <w:r>
        <w:rPr>
          <w:lang w:val="ru-RU"/>
        </w:rPr>
        <w:t>у нее есть трое детей.</w:t>
      </w:r>
    </w:p>
    <w:p w:rsidR="00BB3FB7" w:rsidRDefault="00BB3FB7">
      <w:pPr>
        <w:ind w:firstLine="709"/>
        <w:jc w:val="both"/>
        <w:rPr>
          <w:lang w:val="ru-RU"/>
        </w:rPr>
      </w:pPr>
      <w:r>
        <w:rPr>
          <w:lang w:val="ru-RU"/>
        </w:rPr>
        <w:t>М</w:t>
      </w:r>
      <w:r w:rsidR="00C22089" w:rsidRPr="00BB3FB7">
        <w:rPr>
          <w:lang w:val="ru-RU"/>
        </w:rPr>
        <w:t>уж</w:t>
      </w:r>
      <w:r>
        <w:rPr>
          <w:lang w:val="ru-RU"/>
        </w:rPr>
        <w:t xml:space="preserve"> заявительницы</w:t>
      </w:r>
      <w:r w:rsidR="00C22089" w:rsidRPr="00BB3FB7">
        <w:rPr>
          <w:lang w:val="ru-RU"/>
        </w:rPr>
        <w:t>, Хабиби Нем</w:t>
      </w:r>
      <w:r>
        <w:rPr>
          <w:lang w:val="ru-RU"/>
        </w:rPr>
        <w:t xml:space="preserve">атулла, 15.10.1969г.р., а также </w:t>
      </w:r>
      <w:r w:rsidR="00C22089" w:rsidRPr="00BB3FB7">
        <w:rPr>
          <w:lang w:val="ru-RU"/>
        </w:rPr>
        <w:t>дочь, Хабиби Марва, 13.02.2009г.р., являются гражда</w:t>
      </w:r>
      <w:r w:rsidR="00C22089" w:rsidRPr="00BB3FB7">
        <w:rPr>
          <w:lang w:val="ru-RU"/>
        </w:rPr>
        <w:t>нами РФ. Двое м</w:t>
      </w:r>
      <w:r>
        <w:rPr>
          <w:lang w:val="ru-RU"/>
        </w:rPr>
        <w:t xml:space="preserve">ладших детей, 28.05.2011г.р. и </w:t>
      </w:r>
      <w:r w:rsidR="00C22089" w:rsidRPr="00BB3FB7">
        <w:rPr>
          <w:lang w:val="ru-RU"/>
        </w:rPr>
        <w:t>30.09.201</w:t>
      </w:r>
      <w:r>
        <w:rPr>
          <w:lang w:val="ru-RU"/>
        </w:rPr>
        <w:t xml:space="preserve">8г.р., пока паспортов не имеют. </w:t>
      </w:r>
    </w:p>
    <w:p w:rsidR="00BB3FB7" w:rsidRDefault="00BB3FB7" w:rsidP="00BB3FB7">
      <w:pPr>
        <w:ind w:firstLine="709"/>
        <w:jc w:val="both"/>
        <w:rPr>
          <w:lang w:val="ru-RU"/>
        </w:rPr>
      </w:pPr>
      <w:r>
        <w:rPr>
          <w:lang w:val="ru-RU"/>
        </w:rPr>
        <w:t>В</w:t>
      </w:r>
      <w:r w:rsidR="00C22089" w:rsidRPr="00BB3FB7">
        <w:rPr>
          <w:lang w:val="ru-RU"/>
        </w:rPr>
        <w:t xml:space="preserve"> свидетельствах о рождении детей и заключении брака </w:t>
      </w:r>
      <w:r w:rsidR="00C22089" w:rsidRPr="00BB3FB7">
        <w:rPr>
          <w:lang w:val="ru-RU"/>
        </w:rPr>
        <w:t xml:space="preserve">имя </w:t>
      </w:r>
      <w:r>
        <w:rPr>
          <w:lang w:val="ru-RU"/>
        </w:rPr>
        <w:t>заявительницы</w:t>
      </w:r>
      <w:r w:rsidR="00C22089" w:rsidRPr="00BB3FB7">
        <w:rPr>
          <w:lang w:val="ru-RU"/>
        </w:rPr>
        <w:t xml:space="preserve"> с орфографической ошибкой: Муслима, а не Муслема. На этот факт </w:t>
      </w:r>
      <w:r>
        <w:rPr>
          <w:lang w:val="ru-RU"/>
        </w:rPr>
        <w:t xml:space="preserve">заявительнице указали, </w:t>
      </w:r>
      <w:r w:rsidR="00C22089" w:rsidRPr="00BB3FB7">
        <w:rPr>
          <w:lang w:val="ru-RU"/>
        </w:rPr>
        <w:t>ког</w:t>
      </w:r>
      <w:r>
        <w:rPr>
          <w:lang w:val="ru-RU"/>
        </w:rPr>
        <w:t xml:space="preserve">да она обратилась в Управление за </w:t>
      </w:r>
      <w:r w:rsidR="00C22089" w:rsidRPr="00BB3FB7">
        <w:rPr>
          <w:lang w:val="ru-RU"/>
        </w:rPr>
        <w:t>получ</w:t>
      </w:r>
      <w:r>
        <w:rPr>
          <w:lang w:val="ru-RU"/>
        </w:rPr>
        <w:t xml:space="preserve">ением российского гражданства. </w:t>
      </w:r>
    </w:p>
    <w:p w:rsidR="005A67A4" w:rsidRDefault="00BB3FB7" w:rsidP="00BB3FB7">
      <w:pPr>
        <w:ind w:firstLine="709"/>
        <w:jc w:val="both"/>
        <w:rPr>
          <w:lang w:val="ru-RU"/>
        </w:rPr>
      </w:pPr>
      <w:r>
        <w:rPr>
          <w:lang w:val="ru-RU"/>
        </w:rPr>
        <w:t xml:space="preserve">Заявительница </w:t>
      </w:r>
      <w:r w:rsidR="00C22089" w:rsidRPr="00BB3FB7">
        <w:rPr>
          <w:lang w:val="ru-RU"/>
        </w:rPr>
        <w:t xml:space="preserve">обратилась в Посольство Исламской Республики Афганистан, которое справкой </w:t>
      </w:r>
      <w:r>
        <w:rPr>
          <w:lang w:val="ru-RU"/>
        </w:rPr>
        <w:t>№</w:t>
      </w:r>
      <w:r w:rsidR="00C22089" w:rsidRPr="00BB3FB7">
        <w:rPr>
          <w:lang w:val="ru-RU"/>
        </w:rPr>
        <w:t xml:space="preserve">3508 от 20.02.2023г. подтвердило, что «гражданка Афганистана Хабиби Муслема и Хабиби Муслима (свидетельства о рождении </w:t>
      </w:r>
      <w:r w:rsidR="00C22089" w:rsidRPr="00BB3FB7">
        <w:rPr>
          <w:lang w:val="ru-RU"/>
        </w:rPr>
        <w:t xml:space="preserve">детей данной гражданки) является одним и тем же лицом». </w:t>
      </w:r>
    </w:p>
    <w:p w:rsidR="00BB3FB7" w:rsidRDefault="00C22089" w:rsidP="00BB3FB7">
      <w:pPr>
        <w:ind w:firstLine="709"/>
        <w:jc w:val="both"/>
        <w:rPr>
          <w:lang w:val="ru-RU"/>
        </w:rPr>
      </w:pPr>
      <w:r w:rsidRPr="00BB3FB7">
        <w:rPr>
          <w:lang w:val="ru-RU"/>
        </w:rPr>
        <w:t>Позволить себе поездку в Исламскую Республ</w:t>
      </w:r>
      <w:r w:rsidR="00BB3FB7">
        <w:rPr>
          <w:lang w:val="ru-RU"/>
        </w:rPr>
        <w:t xml:space="preserve">ику Афганистан для исправления </w:t>
      </w:r>
      <w:r w:rsidRPr="00BB3FB7">
        <w:rPr>
          <w:lang w:val="ru-RU"/>
        </w:rPr>
        <w:t xml:space="preserve">ошибок в документах и получения новых </w:t>
      </w:r>
      <w:r w:rsidR="00BB3FB7">
        <w:rPr>
          <w:lang w:val="ru-RU"/>
        </w:rPr>
        <w:t xml:space="preserve">заявительница не может, поскольку не имеет финансовой </w:t>
      </w:r>
      <w:r w:rsidRPr="00BB3FB7">
        <w:rPr>
          <w:lang w:val="ru-RU"/>
        </w:rPr>
        <w:t xml:space="preserve">возможности. </w:t>
      </w:r>
      <w:r w:rsidRPr="00BB3FB7">
        <w:rPr>
          <w:lang w:val="ru-RU"/>
        </w:rPr>
        <w:t>Законод</w:t>
      </w:r>
      <w:r w:rsidR="00BB3FB7">
        <w:rPr>
          <w:lang w:val="ru-RU"/>
        </w:rPr>
        <w:t xml:space="preserve">ательство Исламской Республики Афганистан предполагает, что </w:t>
      </w:r>
      <w:r w:rsidRPr="00BB3FB7">
        <w:rPr>
          <w:lang w:val="ru-RU"/>
        </w:rPr>
        <w:t>свиде</w:t>
      </w:r>
      <w:r w:rsidRPr="00BB3FB7">
        <w:rPr>
          <w:lang w:val="ru-RU"/>
        </w:rPr>
        <w:t>тельства о рождении или о заключении брака выдаются не органом записи актов гражданского состояния, а Главным управлением статистики и Верховным Судом соответственно. То есть</w:t>
      </w:r>
      <w:r w:rsidR="00BB3FB7">
        <w:rPr>
          <w:lang w:val="ru-RU"/>
        </w:rPr>
        <w:t xml:space="preserve"> </w:t>
      </w:r>
      <w:r w:rsidRPr="00BB3FB7">
        <w:rPr>
          <w:lang w:val="ru-RU"/>
        </w:rPr>
        <w:t>находящ</w:t>
      </w:r>
      <w:r w:rsidR="00BB3FB7">
        <w:rPr>
          <w:lang w:val="ru-RU"/>
        </w:rPr>
        <w:t>имися в разных городах разными государственными органами.</w:t>
      </w:r>
    </w:p>
    <w:p w:rsidR="00BB3FB7" w:rsidRDefault="00C22089" w:rsidP="00BB3FB7">
      <w:pPr>
        <w:ind w:firstLine="709"/>
        <w:jc w:val="both"/>
        <w:rPr>
          <w:lang w:val="ru-RU"/>
        </w:rPr>
      </w:pPr>
      <w:r w:rsidRPr="00BB3FB7">
        <w:rPr>
          <w:lang w:val="ru-RU"/>
        </w:rPr>
        <w:lastRenderedPageBreak/>
        <w:t>Оставить надолг</w:t>
      </w:r>
      <w:r w:rsidRPr="00BB3FB7">
        <w:rPr>
          <w:lang w:val="ru-RU"/>
        </w:rPr>
        <w:t xml:space="preserve">о своих малолетних детей, младшему из которых едва исполнилось шесть лет, </w:t>
      </w:r>
      <w:r w:rsidR="00BB3FB7">
        <w:rPr>
          <w:lang w:val="ru-RU"/>
        </w:rPr>
        <w:t xml:space="preserve">заявительница также не может. </w:t>
      </w:r>
    </w:p>
    <w:p w:rsidR="00BB3FB7" w:rsidRDefault="00BB3FB7" w:rsidP="00BB3FB7">
      <w:pPr>
        <w:ind w:firstLine="709"/>
        <w:jc w:val="both"/>
        <w:rPr>
          <w:lang w:val="ru-RU"/>
        </w:rPr>
      </w:pPr>
      <w:r>
        <w:rPr>
          <w:lang w:val="ru-RU"/>
        </w:rPr>
        <w:t>Р</w:t>
      </w:r>
      <w:r w:rsidR="00C22089" w:rsidRPr="00BB3FB7">
        <w:rPr>
          <w:lang w:val="ru-RU"/>
        </w:rPr>
        <w:t>азрешение настоя</w:t>
      </w:r>
      <w:r>
        <w:rPr>
          <w:lang w:val="ru-RU"/>
        </w:rPr>
        <w:t xml:space="preserve">щего вопроса является для заявительницы </w:t>
      </w:r>
      <w:r w:rsidR="00C22089" w:rsidRPr="00BB3FB7">
        <w:rPr>
          <w:lang w:val="ru-RU"/>
        </w:rPr>
        <w:t>обязательным к</w:t>
      </w:r>
      <w:r w:rsidR="00C22089" w:rsidRPr="00BB3FB7">
        <w:rPr>
          <w:lang w:val="ru-RU"/>
        </w:rPr>
        <w:t>ак в отношении надлежа</w:t>
      </w:r>
      <w:r>
        <w:rPr>
          <w:lang w:val="ru-RU"/>
        </w:rPr>
        <w:t xml:space="preserve">щего документального оформления </w:t>
      </w:r>
      <w:r w:rsidR="00C22089" w:rsidRPr="00BB3FB7">
        <w:rPr>
          <w:lang w:val="ru-RU"/>
        </w:rPr>
        <w:t>семейных отношений</w:t>
      </w:r>
      <w:r w:rsidR="00C22089" w:rsidRPr="00BB3FB7">
        <w:rPr>
          <w:lang w:val="ru-RU"/>
        </w:rPr>
        <w:t xml:space="preserve">, так и в отношении наличия законных оснований для подтверждения </w:t>
      </w:r>
      <w:r w:rsidR="00C22089" w:rsidRPr="00BB3FB7">
        <w:rPr>
          <w:lang w:val="ru-RU"/>
        </w:rPr>
        <w:t>статуса</w:t>
      </w:r>
      <w:r>
        <w:rPr>
          <w:lang w:val="ru-RU"/>
        </w:rPr>
        <w:t xml:space="preserve"> заявительницы</w:t>
      </w:r>
      <w:r w:rsidR="00C22089" w:rsidRPr="00BB3FB7">
        <w:rPr>
          <w:lang w:val="ru-RU"/>
        </w:rPr>
        <w:t xml:space="preserve"> на территори</w:t>
      </w:r>
      <w:r>
        <w:rPr>
          <w:lang w:val="ru-RU"/>
        </w:rPr>
        <w:t>и РФ.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 xml:space="preserve">Просит суд </w:t>
      </w:r>
      <w:r w:rsidR="00BB3FB7">
        <w:rPr>
          <w:lang w:val="ru-RU"/>
        </w:rPr>
        <w:t xml:space="preserve">установить факт принадлежности </w:t>
      </w:r>
      <w:r w:rsidRPr="00BB3FB7">
        <w:rPr>
          <w:lang w:val="ru-RU"/>
        </w:rPr>
        <w:t>Хабиби Муслеме, 04.05.1988г.р., свидетельств о рождении Марвы Хабиби, 13.02.2</w:t>
      </w:r>
      <w:r w:rsidR="00BB3FB7">
        <w:rPr>
          <w:lang w:val="ru-RU"/>
        </w:rPr>
        <w:t xml:space="preserve">009г.р., регистрационный номер </w:t>
      </w:r>
      <w:r>
        <w:t>AFG</w:t>
      </w:r>
      <w:r w:rsidRPr="00BB3FB7">
        <w:rPr>
          <w:lang w:val="ru-RU"/>
        </w:rPr>
        <w:t>6</w:t>
      </w:r>
      <w:r w:rsidR="00BB3FB7">
        <w:rPr>
          <w:lang w:val="ru-RU"/>
        </w:rPr>
        <w:t xml:space="preserve">13872022-726055, Номана Хабиби, </w:t>
      </w:r>
      <w:r w:rsidRPr="00BB3FB7">
        <w:rPr>
          <w:lang w:val="ru-RU"/>
        </w:rPr>
        <w:t>28.05.2011г.р., регистраци</w:t>
      </w:r>
      <w:r w:rsidR="00BB3FB7">
        <w:rPr>
          <w:lang w:val="ru-RU"/>
        </w:rPr>
        <w:t xml:space="preserve">онный номер </w:t>
      </w:r>
      <w:r w:rsidRPr="00BB3FB7">
        <w:rPr>
          <w:lang w:val="ru-RU"/>
        </w:rPr>
        <w:t xml:space="preserve">1401-65481, Омара Аднана Хабиби, 30.09.2018г.р., регистрационный номер 1401-62473, выданных </w:t>
      </w:r>
      <w:r w:rsidR="00BB3FB7">
        <w:rPr>
          <w:lang w:val="ru-RU"/>
        </w:rPr>
        <w:t xml:space="preserve">Главным управлением статистики Исламской Республики </w:t>
      </w:r>
      <w:r w:rsidRPr="00BB3FB7">
        <w:rPr>
          <w:lang w:val="ru-RU"/>
        </w:rPr>
        <w:t>Афганистан, выданных на имя Хабиби Муслимы, 04.05.1988г.р., свидетельства о заключении брака, выд</w:t>
      </w:r>
      <w:r w:rsidRPr="00BB3FB7">
        <w:rPr>
          <w:lang w:val="ru-RU"/>
        </w:rPr>
        <w:t>анного на имя Хабиби Муслимы, 04.05.1988г.р.</w:t>
      </w:r>
    </w:p>
    <w:p w:rsidR="00155198" w:rsidRDefault="00BB3FB7">
      <w:pPr>
        <w:ind w:firstLine="709"/>
        <w:jc w:val="both"/>
        <w:rPr>
          <w:lang w:val="ru-RU"/>
        </w:rPr>
      </w:pPr>
      <w:r>
        <w:rPr>
          <w:lang w:val="ru-RU"/>
        </w:rPr>
        <w:t>Заявитель</w:t>
      </w:r>
      <w:r w:rsidR="00C22089" w:rsidRPr="00BB3FB7">
        <w:rPr>
          <w:lang w:val="ru-RU"/>
        </w:rPr>
        <w:t xml:space="preserve"> Хабиби Муслема </w:t>
      </w:r>
      <w:r w:rsidR="005A67A4">
        <w:rPr>
          <w:lang w:val="ru-RU"/>
        </w:rPr>
        <w:t>в судебное заседание не явилась, извещена надлежащим образом.</w:t>
      </w:r>
    </w:p>
    <w:p w:rsidR="005A67A4" w:rsidRDefault="005A67A4">
      <w:pPr>
        <w:ind w:firstLine="709"/>
        <w:jc w:val="both"/>
        <w:rPr>
          <w:lang w:val="ru-RU"/>
        </w:rPr>
      </w:pPr>
      <w:r>
        <w:rPr>
          <w:lang w:val="ru-RU"/>
        </w:rPr>
        <w:t xml:space="preserve">Представитель заявительницы Зобов И.Ю. в судебном заседании </w:t>
      </w:r>
      <w:r w:rsidR="00C0013B">
        <w:rPr>
          <w:lang w:val="ru-RU"/>
        </w:rPr>
        <w:t xml:space="preserve">заявление поддержал в полном объеме, </w:t>
      </w:r>
      <w:r>
        <w:rPr>
          <w:lang w:val="ru-RU"/>
        </w:rPr>
        <w:t>указал, что в настоящее время имеются сложности с обращением с данным вопросом в Афганистан, поскольку там только недавно сменилась власть и по их законам имеются множество ограничений, препятствующих в том числе решению вопроса, с которым обратилась в суд заявительница.</w:t>
      </w:r>
    </w:p>
    <w:p w:rsidR="005A67A4" w:rsidRPr="00BB3FB7" w:rsidRDefault="005A67A4">
      <w:pPr>
        <w:ind w:firstLine="709"/>
        <w:jc w:val="both"/>
        <w:rPr>
          <w:lang w:val="ru-RU"/>
        </w:rPr>
      </w:pPr>
      <w:r>
        <w:rPr>
          <w:lang w:val="ru-RU"/>
        </w:rPr>
        <w:t>Представитель заинтересованного лица Стрижак А.В. в судебном заседании указала, что в данном случае спора о праве нет, но необходимо установить имеется ли свидетельство о рождении, чтобы потом не возникало вопросов, связанных с приобретением гражда</w:t>
      </w:r>
      <w:r w:rsidR="005E1CD4">
        <w:rPr>
          <w:lang w:val="ru-RU"/>
        </w:rPr>
        <w:t>нства, вынести решение просила на усмотрение суда.</w:t>
      </w:r>
    </w:p>
    <w:p w:rsidR="00155198" w:rsidRPr="00BB3FB7" w:rsidRDefault="00BB3FB7">
      <w:pPr>
        <w:ind w:firstLine="709"/>
        <w:jc w:val="both"/>
        <w:rPr>
          <w:lang w:val="ru-RU"/>
        </w:rPr>
      </w:pPr>
      <w:r>
        <w:rPr>
          <w:lang w:val="ru-RU"/>
        </w:rPr>
        <w:t xml:space="preserve">Представители заинтересованных лиц </w:t>
      </w:r>
      <w:r w:rsidR="00C22089" w:rsidRPr="00BB3FB7">
        <w:rPr>
          <w:lang w:val="ru-RU"/>
        </w:rPr>
        <w:t>в судебное заседани</w:t>
      </w:r>
      <w:r>
        <w:rPr>
          <w:lang w:val="ru-RU"/>
        </w:rPr>
        <w:t>е не явили</w:t>
      </w:r>
      <w:r w:rsidR="00C22089" w:rsidRPr="00BB3FB7">
        <w:rPr>
          <w:lang w:val="ru-RU"/>
        </w:rPr>
        <w:t>сь, извещено надлежащим образом.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>Суд определил рассмотреть дело в отсутствие не явившихся лиц, в порядке ст. 167  ГПК Российской Федерации.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>Выслушав лиц, участвующих в деле, исследовав материалы дела, суд приходит к следующему.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>В соответствии с ч</w:t>
      </w:r>
      <w:r w:rsidRPr="00BB3FB7">
        <w:rPr>
          <w:lang w:val="ru-RU"/>
        </w:rPr>
        <w:t>. 1 ст. 264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 xml:space="preserve">В силу ст. 265 ГПК Российской Федерации суд устанавливает факты, имеющие юридическое </w:t>
      </w:r>
      <w:r w:rsidRPr="00BB3FB7">
        <w:rPr>
          <w:lang w:val="ru-RU"/>
        </w:rPr>
        <w:t>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lastRenderedPageBreak/>
        <w:t>Согласно чт. 265 ГПК Российской Федерации решение суда по заявлению об устан</w:t>
      </w:r>
      <w:r w:rsidRPr="00BB3FB7">
        <w:rPr>
          <w:lang w:val="ru-RU"/>
        </w:rPr>
        <w:t>овлении факта, имеющего юридическое значение, является документом, подтверждающим факт, имеющий юридическое значение, а в отношении факта, подлежащего регистрации, служит основанием для такой регистрации, но не заменяет собой документы, выдаваемые органами</w:t>
      </w:r>
      <w:r w:rsidRPr="00BB3FB7">
        <w:rPr>
          <w:lang w:val="ru-RU"/>
        </w:rPr>
        <w:t>, осуществляющими регистрацию.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>Согласно п.5 ч.2 ст. 264 ГПК Российской Федерации суд рассматривает дела об установлении факта принадлежности правоустанавливающих документов (за исключением воинских документов, паспорта и выдаваемых органами записи актов гр</w:t>
      </w:r>
      <w:r w:rsidRPr="00BB3FB7">
        <w:rPr>
          <w:lang w:val="ru-RU"/>
        </w:rPr>
        <w:t>ажданского состояния свидетельств) лицу, имя, отчество или фамилия которого, указанные в документе, не совпадают с именем, отчеством или фамилией этого лица, указанными в паспорте или свидетельстве о рождении.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 xml:space="preserve">В силу п.3 ч.2 ст. 264 ГПК Российской </w:t>
      </w:r>
      <w:r w:rsidRPr="00BB3FB7">
        <w:rPr>
          <w:lang w:val="ru-RU"/>
        </w:rPr>
        <w:t>Федерации, в порядке особого производства суд рассматривает дела об установлении фактов, имеющих юридическое значение, в частности, факта регистрации брака.</w:t>
      </w:r>
    </w:p>
    <w:p w:rsidR="00BC2D1A" w:rsidRDefault="00C22089" w:rsidP="00BC2D1A">
      <w:pPr>
        <w:ind w:firstLine="709"/>
        <w:jc w:val="both"/>
        <w:rPr>
          <w:lang w:val="ru-RU"/>
        </w:rPr>
      </w:pPr>
      <w:r w:rsidRPr="00BB3FB7">
        <w:rPr>
          <w:lang w:val="ru-RU"/>
        </w:rPr>
        <w:t xml:space="preserve">Судом установлено, что </w:t>
      </w:r>
      <w:r w:rsidR="00BC2D1A">
        <w:rPr>
          <w:lang w:val="ru-RU"/>
        </w:rPr>
        <w:t xml:space="preserve">согласно свидетельству о рождении № 11375 от 09.02.2022 года, </w:t>
      </w:r>
      <w:r w:rsidR="00BC2D1A" w:rsidRPr="00BB3FB7">
        <w:rPr>
          <w:lang w:val="ru-RU"/>
        </w:rPr>
        <w:t>регистрационный номер 1401-62473</w:t>
      </w:r>
      <w:r w:rsidR="00BC2D1A">
        <w:rPr>
          <w:lang w:val="ru-RU"/>
        </w:rPr>
        <w:t xml:space="preserve">, Хабиби Омар Аднан, </w:t>
      </w:r>
      <w:r w:rsidR="00BC2D1A" w:rsidRPr="00BB3FB7">
        <w:rPr>
          <w:lang w:val="ru-RU"/>
        </w:rPr>
        <w:t>30.09.2018г.р</w:t>
      </w:r>
      <w:r w:rsidR="00BC2D1A">
        <w:rPr>
          <w:lang w:val="ru-RU"/>
        </w:rPr>
        <w:t>, является сыном Хабиби Мусл</w:t>
      </w:r>
      <w:r w:rsidR="00BC2D1A" w:rsidRPr="00BC2D1A">
        <w:rPr>
          <w:b/>
          <w:u w:val="single"/>
          <w:lang w:val="ru-RU"/>
        </w:rPr>
        <w:t>и</w:t>
      </w:r>
      <w:r w:rsidR="00BC2D1A">
        <w:rPr>
          <w:lang w:val="ru-RU"/>
        </w:rPr>
        <w:t>мы.</w:t>
      </w:r>
    </w:p>
    <w:p w:rsidR="00BC2D1A" w:rsidRDefault="00BC2D1A" w:rsidP="00BC2D1A">
      <w:pPr>
        <w:ind w:firstLine="709"/>
        <w:jc w:val="both"/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огласно свидетельству о рождении №</w:t>
      </w:r>
      <w:r>
        <w:rPr>
          <w:lang w:val="ru-RU"/>
        </w:rPr>
        <w:t xml:space="preserve"> 11377 от 09.02.2022 года, </w:t>
      </w:r>
      <w:r w:rsidRPr="00BB3FB7">
        <w:rPr>
          <w:lang w:val="ru-RU"/>
        </w:rPr>
        <w:t>регистраци</w:t>
      </w:r>
      <w:r>
        <w:rPr>
          <w:lang w:val="ru-RU"/>
        </w:rPr>
        <w:t xml:space="preserve">онный номер </w:t>
      </w:r>
      <w:r w:rsidRPr="00BB3FB7">
        <w:rPr>
          <w:lang w:val="ru-RU"/>
        </w:rPr>
        <w:t>1401-65481</w:t>
      </w:r>
      <w:r>
        <w:rPr>
          <w:lang w:val="ru-RU"/>
        </w:rPr>
        <w:t xml:space="preserve">, </w:t>
      </w:r>
      <w:r>
        <w:rPr>
          <w:lang w:val="ru-RU"/>
        </w:rPr>
        <w:t xml:space="preserve">Хабиби </w:t>
      </w:r>
      <w:r>
        <w:rPr>
          <w:lang w:val="ru-RU"/>
        </w:rPr>
        <w:t xml:space="preserve">Номан, </w:t>
      </w:r>
      <w:r w:rsidRPr="00BB3FB7">
        <w:rPr>
          <w:lang w:val="ru-RU"/>
        </w:rPr>
        <w:t>28.05.2011г.р.</w:t>
      </w:r>
      <w:r>
        <w:rPr>
          <w:lang w:val="ru-RU"/>
        </w:rPr>
        <w:t>,</w:t>
      </w:r>
      <w:r>
        <w:rPr>
          <w:lang w:val="ru-RU"/>
        </w:rPr>
        <w:t xml:space="preserve"> является сыном Хабиби Мусл</w:t>
      </w:r>
      <w:r w:rsidRPr="00BC2D1A">
        <w:rPr>
          <w:b/>
          <w:u w:val="single"/>
          <w:lang w:val="ru-RU"/>
        </w:rPr>
        <w:t>и</w:t>
      </w:r>
      <w:r>
        <w:rPr>
          <w:lang w:val="ru-RU"/>
        </w:rPr>
        <w:t>мы</w:t>
      </w:r>
      <w:r>
        <w:rPr>
          <w:lang w:val="ru-RU"/>
        </w:rPr>
        <w:t>.</w:t>
      </w:r>
      <w:r w:rsidRPr="00BC2D1A">
        <w:rPr>
          <w:lang w:val="ru-RU"/>
        </w:rPr>
        <w:t xml:space="preserve"> </w:t>
      </w:r>
    </w:p>
    <w:p w:rsidR="00BC2D1A" w:rsidRDefault="00BC2D1A" w:rsidP="005A67A4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свидетельству о рождении </w:t>
      </w:r>
      <w:r w:rsidR="005A67A4">
        <w:rPr>
          <w:lang w:val="ru-RU"/>
        </w:rPr>
        <w:t xml:space="preserve">регистрационный номер </w:t>
      </w:r>
      <w:r w:rsidR="005A67A4">
        <w:t>AFG</w:t>
      </w:r>
      <w:r w:rsidR="005A67A4" w:rsidRPr="00BB3FB7">
        <w:rPr>
          <w:lang w:val="ru-RU"/>
        </w:rPr>
        <w:t>6</w:t>
      </w:r>
      <w:r w:rsidR="005A67A4">
        <w:rPr>
          <w:lang w:val="ru-RU"/>
        </w:rPr>
        <w:t>13872022-726055</w:t>
      </w:r>
      <w:r>
        <w:rPr>
          <w:lang w:val="ru-RU"/>
        </w:rPr>
        <w:t xml:space="preserve">, </w:t>
      </w:r>
      <w:r w:rsidR="005A67A4">
        <w:rPr>
          <w:lang w:val="ru-RU"/>
        </w:rPr>
        <w:t>Марва</w:t>
      </w:r>
      <w:r w:rsidRPr="00BB3FB7">
        <w:rPr>
          <w:lang w:val="ru-RU"/>
        </w:rPr>
        <w:t xml:space="preserve"> Хабиби, 13.02.2</w:t>
      </w:r>
      <w:r>
        <w:rPr>
          <w:lang w:val="ru-RU"/>
        </w:rPr>
        <w:t>009г.р., является сыном Хабиби Мусл</w:t>
      </w:r>
      <w:r w:rsidRPr="00BC2D1A">
        <w:rPr>
          <w:b/>
          <w:u w:val="single"/>
          <w:lang w:val="ru-RU"/>
        </w:rPr>
        <w:t>и</w:t>
      </w:r>
      <w:r>
        <w:rPr>
          <w:lang w:val="ru-RU"/>
        </w:rPr>
        <w:t>мы.</w:t>
      </w:r>
    </w:p>
    <w:p w:rsidR="00BC2D1A" w:rsidRDefault="00BC2D1A" w:rsidP="00BC2D1A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свидетельству о заключении брака № 325492, 07.01.2008 был заключен брак между </w:t>
      </w:r>
      <w:r>
        <w:rPr>
          <w:lang w:val="ru-RU"/>
        </w:rPr>
        <w:t>Мусл</w:t>
      </w:r>
      <w:r w:rsidRPr="00BC2D1A">
        <w:rPr>
          <w:b/>
          <w:u w:val="single"/>
          <w:lang w:val="ru-RU"/>
        </w:rPr>
        <w:t>и</w:t>
      </w:r>
      <w:r>
        <w:rPr>
          <w:lang w:val="ru-RU"/>
        </w:rPr>
        <w:t>мой и Нематуллой.</w:t>
      </w:r>
    </w:p>
    <w:p w:rsidR="00BC2D1A" w:rsidRDefault="005A67A4" w:rsidP="005A67A4">
      <w:pPr>
        <w:ind w:firstLine="709"/>
        <w:jc w:val="both"/>
        <w:rPr>
          <w:lang w:val="ru-RU"/>
        </w:rPr>
      </w:pPr>
      <w:r>
        <w:rPr>
          <w:lang w:val="ru-RU"/>
        </w:rPr>
        <w:t>Согласно паспорту Республики Афганистан № Р03231213, фамилия и имя заявительницы указаны как «</w:t>
      </w:r>
      <w:r>
        <w:t>HABIBI</w:t>
      </w:r>
      <w:r w:rsidRPr="005A67A4">
        <w:rPr>
          <w:lang w:val="ru-RU"/>
        </w:rPr>
        <w:t xml:space="preserve"> </w:t>
      </w:r>
      <w:r>
        <w:t>MUSLEMA</w:t>
      </w:r>
      <w:r>
        <w:rPr>
          <w:lang w:val="ru-RU"/>
        </w:rPr>
        <w:t>».</w:t>
      </w:r>
    </w:p>
    <w:p w:rsidR="00155198" w:rsidRDefault="00BC2D1A">
      <w:pPr>
        <w:ind w:firstLine="709"/>
        <w:jc w:val="both"/>
        <w:rPr>
          <w:lang w:val="ru-RU"/>
        </w:rPr>
      </w:pPr>
      <w:r>
        <w:rPr>
          <w:lang w:val="ru-RU"/>
        </w:rPr>
        <w:t>Согласно справке</w:t>
      </w:r>
      <w:r w:rsidR="005A67A4">
        <w:rPr>
          <w:lang w:val="ru-RU"/>
        </w:rPr>
        <w:t xml:space="preserve"> </w:t>
      </w:r>
      <w:r>
        <w:rPr>
          <w:lang w:val="ru-RU"/>
        </w:rPr>
        <w:t>Посольства</w:t>
      </w:r>
      <w:r w:rsidRPr="00BB3FB7">
        <w:rPr>
          <w:lang w:val="ru-RU"/>
        </w:rPr>
        <w:t xml:space="preserve"> И</w:t>
      </w:r>
      <w:r>
        <w:rPr>
          <w:lang w:val="ru-RU"/>
        </w:rPr>
        <w:t xml:space="preserve">сламской Республики Афганистан </w:t>
      </w:r>
      <w:r>
        <w:rPr>
          <w:lang w:val="ru-RU"/>
        </w:rPr>
        <w:t>№</w:t>
      </w:r>
      <w:r>
        <w:rPr>
          <w:lang w:val="ru-RU"/>
        </w:rPr>
        <w:t xml:space="preserve">3508 от 20.02.2023г., </w:t>
      </w:r>
      <w:r w:rsidRPr="00BB3FB7">
        <w:rPr>
          <w:lang w:val="ru-RU"/>
        </w:rPr>
        <w:t xml:space="preserve">гражданка Афганистана Хабиби Муслема и Хабиби Муслима (свидетельства о рождении детей данной гражданки) является одним и тем же лицом». </w:t>
      </w:r>
    </w:p>
    <w:p w:rsidR="005A67A4" w:rsidRDefault="005A67A4">
      <w:pPr>
        <w:ind w:firstLine="709"/>
        <w:jc w:val="both"/>
        <w:rPr>
          <w:lang w:val="ru-RU"/>
        </w:rPr>
      </w:pPr>
      <w:r>
        <w:rPr>
          <w:lang w:val="ru-RU"/>
        </w:rPr>
        <w:t>Допрошенный в судебном заседании</w:t>
      </w:r>
      <w:r w:rsidR="00C0013B">
        <w:rPr>
          <w:lang w:val="ru-RU"/>
        </w:rPr>
        <w:t xml:space="preserve"> свидетель Хабиби Нематулла указал, что является супругом заявительницы, в 2022 года они всей семьей решили переехать в Российскую Федерацию, тогда действующая власть ввела запрет на выезд из государства, но им помогли в посольстве, ввиду чего было очень мало времени для оформления документов. Ошибку увидели не сразу, только спустя какое-то время. В посольстве в РФ сказали, что они уже не имеют права исправлять ошибку.</w:t>
      </w:r>
    </w:p>
    <w:p w:rsidR="00C0013B" w:rsidRDefault="00C0013B" w:rsidP="00C0013B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Допрошенный в судебном заседании свидетель</w:t>
      </w:r>
      <w:r>
        <w:rPr>
          <w:lang w:val="ru-RU"/>
        </w:rPr>
        <w:t xml:space="preserve"> Садо Хан Абдул Вали указал, что существует только имя Мусл</w:t>
      </w:r>
      <w:r w:rsidRPr="00C0013B">
        <w:rPr>
          <w:b/>
          <w:u w:val="single"/>
          <w:lang w:val="ru-RU"/>
        </w:rPr>
        <w:t>е</w:t>
      </w:r>
      <w:r>
        <w:rPr>
          <w:lang w:val="ru-RU"/>
        </w:rPr>
        <w:t>ма, имени Мусл</w:t>
      </w:r>
      <w:r w:rsidRPr="00C0013B">
        <w:rPr>
          <w:b/>
          <w:u w:val="single"/>
          <w:lang w:val="ru-RU"/>
        </w:rPr>
        <w:t>и</w:t>
      </w:r>
      <w:r>
        <w:rPr>
          <w:lang w:val="ru-RU"/>
        </w:rPr>
        <w:t>ма нет, кроме того в Афганистане не существует законов, которые бы предусматривали получение документов о ничтожности сделанных записей.</w:t>
      </w:r>
    </w:p>
    <w:p w:rsidR="00155198" w:rsidRDefault="00C0013B" w:rsidP="00C0013B">
      <w:pPr>
        <w:ind w:firstLine="709"/>
        <w:jc w:val="both"/>
        <w:rPr>
          <w:lang w:val="ru-RU"/>
        </w:rPr>
      </w:pPr>
      <w:r>
        <w:rPr>
          <w:lang w:val="ru-RU"/>
        </w:rPr>
        <w:t>Допрошенный в судебном заседании свидетель</w:t>
      </w:r>
      <w:r>
        <w:rPr>
          <w:lang w:val="ru-RU"/>
        </w:rPr>
        <w:t xml:space="preserve"> Гулам Хайдар пояснил, что познакомился с заявительницей уже в г. Оренбурге, знает, что в ее документах допущена ошибка, правильно должно быть </w:t>
      </w:r>
      <w:r>
        <w:rPr>
          <w:lang w:val="ru-RU"/>
        </w:rPr>
        <w:t>Мусл</w:t>
      </w:r>
      <w:r w:rsidRPr="00C0013B">
        <w:rPr>
          <w:b/>
          <w:u w:val="single"/>
          <w:lang w:val="ru-RU"/>
        </w:rPr>
        <w:t>е</w:t>
      </w:r>
      <w:r>
        <w:rPr>
          <w:lang w:val="ru-RU"/>
        </w:rPr>
        <w:t>ма</w:t>
      </w:r>
      <w:r>
        <w:rPr>
          <w:lang w:val="ru-RU"/>
        </w:rPr>
        <w:t>.</w:t>
      </w:r>
    </w:p>
    <w:p w:rsidR="005A67A4" w:rsidRPr="00BB3FB7" w:rsidRDefault="00C0013B" w:rsidP="005E1CD4">
      <w:pPr>
        <w:ind w:firstLine="709"/>
        <w:jc w:val="both"/>
        <w:rPr>
          <w:lang w:val="ru-RU"/>
        </w:rPr>
      </w:pPr>
      <w:r>
        <w:rPr>
          <w:lang w:val="ru-RU"/>
        </w:rPr>
        <w:t xml:space="preserve">Допрошенный в судебном заседании свидетель Алеми Амид Касемович пояснил, что знает супруга заявительницы с 1990 года, в их семье растет трое детей. Ему известно о допущенной ошибке в документах, выданных на имя заявительницы, такая ошибка встречается довольно часто, в связи с ошибкой перевода буквы </w:t>
      </w:r>
      <w:r w:rsidRPr="00C0013B">
        <w:rPr>
          <w:lang w:val="ru-RU"/>
        </w:rPr>
        <w:t>“</w:t>
      </w:r>
      <w:r>
        <w:t>I</w:t>
      </w:r>
      <w:r w:rsidRPr="00C0013B">
        <w:rPr>
          <w:lang w:val="ru-RU"/>
        </w:rPr>
        <w:t>”</w:t>
      </w:r>
      <w:r>
        <w:rPr>
          <w:lang w:val="ru-RU"/>
        </w:rPr>
        <w:t xml:space="preserve">. Правильно писать </w:t>
      </w:r>
      <w:r>
        <w:rPr>
          <w:lang w:val="ru-RU"/>
        </w:rPr>
        <w:t>Мусл</w:t>
      </w:r>
      <w:r w:rsidRPr="00C0013B">
        <w:rPr>
          <w:b/>
          <w:u w:val="single"/>
          <w:lang w:val="ru-RU"/>
        </w:rPr>
        <w:t>е</w:t>
      </w:r>
      <w:r>
        <w:rPr>
          <w:lang w:val="ru-RU"/>
        </w:rPr>
        <w:t>ма</w:t>
      </w:r>
      <w:r w:rsidR="005E1CD4">
        <w:rPr>
          <w:lang w:val="ru-RU"/>
        </w:rPr>
        <w:t>. Эту ошибку допустили в Афганистане при переводе документов, хотя в религиозным законам смена имени не предусмотрена.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>Анализируя приведенные доказательства, суд приходит к выводу, что в судебн</w:t>
      </w:r>
      <w:r w:rsidRPr="00BB3FB7">
        <w:rPr>
          <w:lang w:val="ru-RU"/>
        </w:rPr>
        <w:t>ом заседании нашел свое подтверждение факт принадлежности заявителю свидетельств о рождении Марвы Хабиби, 13.02.</w:t>
      </w:r>
      <w:r w:rsidR="00BB3FB7">
        <w:rPr>
          <w:lang w:val="ru-RU"/>
        </w:rPr>
        <w:t xml:space="preserve">2009г.р., регистрационный номер </w:t>
      </w:r>
      <w:r>
        <w:t>AFG</w:t>
      </w:r>
      <w:r w:rsidRPr="00BB3FB7">
        <w:rPr>
          <w:lang w:val="ru-RU"/>
        </w:rPr>
        <w:t>6</w:t>
      </w:r>
      <w:r w:rsidR="00BB3FB7">
        <w:rPr>
          <w:lang w:val="ru-RU"/>
        </w:rPr>
        <w:t xml:space="preserve">13872022-726055, Номана Хабиби, </w:t>
      </w:r>
      <w:r w:rsidRPr="00BB3FB7">
        <w:rPr>
          <w:lang w:val="ru-RU"/>
        </w:rPr>
        <w:t>28.05.</w:t>
      </w:r>
      <w:r w:rsidR="00BB3FB7">
        <w:rPr>
          <w:lang w:val="ru-RU"/>
        </w:rPr>
        <w:t xml:space="preserve">2011г.р., регистрационный номер </w:t>
      </w:r>
      <w:r w:rsidRPr="00BB3FB7">
        <w:rPr>
          <w:lang w:val="ru-RU"/>
        </w:rPr>
        <w:t>1401-65481, Омара Аднана Хабиби, 30.09</w:t>
      </w:r>
      <w:r w:rsidRPr="00BB3FB7">
        <w:rPr>
          <w:lang w:val="ru-RU"/>
        </w:rPr>
        <w:t>.2018г.р., регистрационный ном</w:t>
      </w:r>
      <w:r w:rsidR="00BB3FB7">
        <w:rPr>
          <w:lang w:val="ru-RU"/>
        </w:rPr>
        <w:t xml:space="preserve">ер 1401-62473, выданных Главным управлением статистики Исламской Республики </w:t>
      </w:r>
      <w:r w:rsidRPr="00BB3FB7">
        <w:rPr>
          <w:lang w:val="ru-RU"/>
        </w:rPr>
        <w:t>Афганистан, выданных на имя Хабиби Муслимы, 04.05.1988г.р., свидетельства о заключении брака, выданного на имя Хабиби Муслимы, 04.05.1988г.р..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>Установ</w:t>
      </w:r>
      <w:r w:rsidRPr="00BB3FB7">
        <w:rPr>
          <w:lang w:val="ru-RU"/>
        </w:rPr>
        <w:t xml:space="preserve">ление данного факта для заявителя имеет правоустанавливающее значение, иным способом исправить неточность невозможно, </w:t>
      </w:r>
      <w:r w:rsidR="00BB3FB7">
        <w:rPr>
          <w:lang w:val="ru-RU"/>
        </w:rPr>
        <w:t xml:space="preserve">установление факта принадлежности документа необходимо заявителю </w:t>
      </w:r>
      <w:r w:rsidRPr="00BB3FB7">
        <w:rPr>
          <w:lang w:val="ru-RU"/>
        </w:rPr>
        <w:t xml:space="preserve">для надлежащего документального оформления семейных отношений, </w:t>
      </w:r>
      <w:r w:rsidRPr="00BB3FB7">
        <w:rPr>
          <w:lang w:val="ru-RU"/>
        </w:rPr>
        <w:t>и для наличия законных оснований для подтверждения статуса на территори</w:t>
      </w:r>
      <w:r w:rsidRPr="00BB3FB7">
        <w:rPr>
          <w:lang w:val="ru-RU"/>
        </w:rPr>
        <w:t>и РФ., потому данный факт может быть установлен в порядке особого производства.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ab/>
        <w:t>При таких обстоятельствах требование заявителя обосновано и подлежит удовлетворению.</w:t>
      </w: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ab/>
        <w:t>Руководствуясь ст. ст. 194-199 ГПК Российской Федерации, суд</w:t>
      </w:r>
    </w:p>
    <w:p w:rsidR="00155198" w:rsidRPr="00BB3FB7" w:rsidRDefault="00155198">
      <w:pPr>
        <w:ind w:firstLine="709"/>
        <w:jc w:val="both"/>
        <w:rPr>
          <w:lang w:val="ru-RU"/>
        </w:rPr>
      </w:pPr>
    </w:p>
    <w:p w:rsidR="00155198" w:rsidRPr="00BB3FB7" w:rsidRDefault="00C22089">
      <w:pPr>
        <w:ind w:firstLine="709"/>
        <w:jc w:val="center"/>
        <w:rPr>
          <w:lang w:val="ru-RU"/>
        </w:rPr>
      </w:pPr>
      <w:r w:rsidRPr="00BB3FB7">
        <w:rPr>
          <w:lang w:val="ru-RU"/>
        </w:rPr>
        <w:t>РЕШИЛ:</w:t>
      </w:r>
    </w:p>
    <w:p w:rsidR="00155198" w:rsidRPr="00BB3FB7" w:rsidRDefault="00155198">
      <w:pPr>
        <w:ind w:firstLine="709"/>
        <w:jc w:val="center"/>
        <w:rPr>
          <w:lang w:val="ru-RU"/>
        </w:rPr>
      </w:pPr>
    </w:p>
    <w:p w:rsidR="00155198" w:rsidRPr="00BB3FB7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>заявление Хабиби Му</w:t>
      </w:r>
      <w:r w:rsidR="00BB3FB7">
        <w:rPr>
          <w:lang w:val="ru-RU"/>
        </w:rPr>
        <w:t>слемы</w:t>
      </w:r>
      <w:r w:rsidRPr="00BB3FB7">
        <w:rPr>
          <w:lang w:val="ru-RU"/>
        </w:rPr>
        <w:t xml:space="preserve"> об установлении факта принадлежности правоустанавливающего документа, удовлетворить.</w:t>
      </w:r>
    </w:p>
    <w:p w:rsidR="00155198" w:rsidRPr="00BB3FB7" w:rsidRDefault="00C22089" w:rsidP="00BB3FB7">
      <w:pPr>
        <w:ind w:firstLine="709"/>
        <w:jc w:val="both"/>
        <w:rPr>
          <w:lang w:val="ru-RU"/>
        </w:rPr>
      </w:pPr>
      <w:r w:rsidRPr="00BB3FB7">
        <w:rPr>
          <w:lang w:val="ru-RU"/>
        </w:rPr>
        <w:t xml:space="preserve">Установить </w:t>
      </w:r>
      <w:r w:rsidR="00BB3FB7">
        <w:rPr>
          <w:lang w:val="ru-RU"/>
        </w:rPr>
        <w:t xml:space="preserve">факт принадлежности </w:t>
      </w:r>
      <w:r w:rsidR="00BB3FB7" w:rsidRPr="00BB3FB7">
        <w:rPr>
          <w:lang w:val="ru-RU"/>
        </w:rPr>
        <w:t>Хабиби Муслеме, 04.05.1988г.р., свидетельств о рождении Марвы Хабиби, 13.02.2</w:t>
      </w:r>
      <w:r w:rsidR="00BB3FB7">
        <w:rPr>
          <w:lang w:val="ru-RU"/>
        </w:rPr>
        <w:t xml:space="preserve">009г.р., регистрационный </w:t>
      </w:r>
      <w:r w:rsidR="00BB3FB7">
        <w:rPr>
          <w:lang w:val="ru-RU"/>
        </w:rPr>
        <w:lastRenderedPageBreak/>
        <w:t xml:space="preserve">номер </w:t>
      </w:r>
      <w:r w:rsidR="00BB3FB7">
        <w:t>AFG</w:t>
      </w:r>
      <w:r w:rsidR="00BB3FB7" w:rsidRPr="00BB3FB7">
        <w:rPr>
          <w:lang w:val="ru-RU"/>
        </w:rPr>
        <w:t>6</w:t>
      </w:r>
      <w:r w:rsidR="00BB3FB7">
        <w:rPr>
          <w:lang w:val="ru-RU"/>
        </w:rPr>
        <w:t xml:space="preserve">13872022-726055, Номана Хабиби, </w:t>
      </w:r>
      <w:r w:rsidR="00BB3FB7" w:rsidRPr="00BB3FB7">
        <w:rPr>
          <w:lang w:val="ru-RU"/>
        </w:rPr>
        <w:t>28.05.2011г.р., регистраци</w:t>
      </w:r>
      <w:r w:rsidR="00BB3FB7">
        <w:rPr>
          <w:lang w:val="ru-RU"/>
        </w:rPr>
        <w:t xml:space="preserve">онный номер </w:t>
      </w:r>
      <w:r w:rsidR="00BB3FB7" w:rsidRPr="00BB3FB7">
        <w:rPr>
          <w:lang w:val="ru-RU"/>
        </w:rPr>
        <w:t xml:space="preserve">1401-65481, Омара Аднана Хабиби, 30.09.2018г.р., регистрационный номер 1401-62473, выданных </w:t>
      </w:r>
      <w:r w:rsidR="00BB3FB7">
        <w:rPr>
          <w:lang w:val="ru-RU"/>
        </w:rPr>
        <w:t xml:space="preserve">Главным управлением статистики Исламской Республики </w:t>
      </w:r>
      <w:r w:rsidR="00BB3FB7" w:rsidRPr="00BB3FB7">
        <w:rPr>
          <w:lang w:val="ru-RU"/>
        </w:rPr>
        <w:t>Афганистан, выданных на имя Хабиби Муслимы, 04.05.1988г.р., свидетельства о заключении брака, выданного на им</w:t>
      </w:r>
      <w:r w:rsidR="00BB3FB7">
        <w:rPr>
          <w:lang w:val="ru-RU"/>
        </w:rPr>
        <w:t>я Хабиби Муслимы, 04.05.1988 г.р.</w:t>
      </w:r>
    </w:p>
    <w:p w:rsidR="00155198" w:rsidRDefault="00C22089">
      <w:pPr>
        <w:ind w:firstLine="709"/>
        <w:jc w:val="both"/>
        <w:rPr>
          <w:lang w:val="ru-RU"/>
        </w:rPr>
      </w:pPr>
      <w:r w:rsidRPr="00BB3FB7">
        <w:rPr>
          <w:lang w:val="ru-RU"/>
        </w:rPr>
        <w:t>Решение может быть обжаловано в Оренбургский областной суд путём подачи апелляционной жалобы в Оренбургский районный суд Оренбургской обл</w:t>
      </w:r>
      <w:r w:rsidRPr="00BB3FB7">
        <w:rPr>
          <w:lang w:val="ru-RU"/>
        </w:rPr>
        <w:t xml:space="preserve">асти в течение месяца со дня принятия решения суда в окончательной форме. </w:t>
      </w:r>
    </w:p>
    <w:p w:rsidR="00BB3FB7" w:rsidRDefault="00BB3FB7">
      <w:pPr>
        <w:ind w:firstLine="709"/>
        <w:jc w:val="both"/>
        <w:rPr>
          <w:lang w:val="ru-RU"/>
        </w:rPr>
      </w:pPr>
    </w:p>
    <w:p w:rsidR="00BB3FB7" w:rsidRPr="00BB3FB7" w:rsidRDefault="00BB3FB7">
      <w:pPr>
        <w:ind w:firstLine="709"/>
        <w:jc w:val="both"/>
        <w:rPr>
          <w:lang w:val="ru-RU"/>
        </w:rPr>
      </w:pPr>
      <w:r>
        <w:rPr>
          <w:lang w:val="ru-RU"/>
        </w:rPr>
        <w:t>Решение в окончательной форме изготовлено 29.01.2025 года.</w:t>
      </w:r>
    </w:p>
    <w:p w:rsidR="00155198" w:rsidRPr="00BB3FB7" w:rsidRDefault="00155198">
      <w:pPr>
        <w:ind w:firstLine="709"/>
        <w:jc w:val="both"/>
        <w:rPr>
          <w:lang w:val="ru-RU"/>
        </w:rPr>
      </w:pPr>
    </w:p>
    <w:p w:rsidR="00155198" w:rsidRDefault="00C22089" w:rsidP="00BB3FB7">
      <w:pPr>
        <w:jc w:val="both"/>
      </w:pPr>
      <w:r>
        <w:t>Судья                                                                                                Т.А. Мичурина</w:t>
      </w:r>
    </w:p>
    <w:bookmarkEnd w:id="0"/>
    <w:p w:rsidR="00155198" w:rsidRDefault="00155198">
      <w:pPr>
        <w:ind w:firstLine="709"/>
      </w:pPr>
    </w:p>
    <w:sectPr w:rsidR="00155198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89" w:rsidRDefault="00C22089" w:rsidP="00BB3FB7">
      <w:r>
        <w:separator/>
      </w:r>
    </w:p>
  </w:endnote>
  <w:endnote w:type="continuationSeparator" w:id="0">
    <w:p w:rsidR="00C22089" w:rsidRDefault="00C22089" w:rsidP="00BB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4132558"/>
      <w:docPartObj>
        <w:docPartGallery w:val="Page Numbers (Bottom of Page)"/>
        <w:docPartUnique/>
      </w:docPartObj>
    </w:sdtPr>
    <w:sdtContent>
      <w:p w:rsidR="00BB3FB7" w:rsidRDefault="00BB3F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CD4" w:rsidRPr="005E1CD4">
          <w:rPr>
            <w:noProof/>
            <w:lang w:val="ru-RU"/>
          </w:rPr>
          <w:t>1</w:t>
        </w:r>
        <w:r>
          <w:fldChar w:fldCharType="end"/>
        </w:r>
      </w:p>
    </w:sdtContent>
  </w:sdt>
  <w:p w:rsidR="00BB3FB7" w:rsidRDefault="00BB3F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89" w:rsidRDefault="00C22089" w:rsidP="00BB3FB7">
      <w:r>
        <w:separator/>
      </w:r>
    </w:p>
  </w:footnote>
  <w:footnote w:type="continuationSeparator" w:id="0">
    <w:p w:rsidR="00C22089" w:rsidRDefault="00C22089" w:rsidP="00BB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5198"/>
    <w:rsid w:val="0029639D"/>
    <w:rsid w:val="00326F90"/>
    <w:rsid w:val="005A67A4"/>
    <w:rsid w:val="005E1CD4"/>
    <w:rsid w:val="00AA1D8D"/>
    <w:rsid w:val="00B47730"/>
    <w:rsid w:val="00BB3FB7"/>
    <w:rsid w:val="00BC2D1A"/>
    <w:rsid w:val="00C0013B"/>
    <w:rsid w:val="00C220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BBC169"/>
  <w14:defaultImageDpi w14:val="300"/>
  <w15:docId w15:val="{745BF86B-32E4-476D-A43D-62444572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DFDF01-29BA-4044-9C46-C3D62605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1448</Words>
  <Characters>8255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2025-01-19T13:42:00Z</dcterms:modified>
  <cp:category/>
</cp:coreProperties>
</file>