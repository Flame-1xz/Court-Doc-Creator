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63FE" w:rsidRPr="00B23982" w:rsidRDefault="001A33C8">
      <w:pPr>
        <w:jc w:val="right"/>
      </w:pPr>
      <w:r w:rsidRPr="00B23982">
        <w:t>№ 2-1708/2025</w:t>
      </w:r>
    </w:p>
    <w:p w:rsidR="000863FE" w:rsidRPr="00B23982" w:rsidRDefault="001A33C8">
      <w:pPr>
        <w:jc w:val="right"/>
      </w:pPr>
      <w:r w:rsidRPr="00B23982">
        <w:t>56RS0027-01-2025-001091-56</w:t>
      </w:r>
    </w:p>
    <w:p w:rsidR="000863FE" w:rsidRPr="00B23982" w:rsidRDefault="001A33C8">
      <w:pPr>
        <w:jc w:val="center"/>
      </w:pPr>
      <w:r w:rsidRPr="00B23982">
        <w:t xml:space="preserve">РЕШЕНИЕ </w:t>
      </w:r>
      <w:r w:rsidRPr="00B23982">
        <w:br/>
        <w:t xml:space="preserve"> Именем Российской Федерации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702"/>
        <w:gridCol w:w="4702"/>
      </w:tblGrid>
      <w:tr w:rsidR="000863FE" w:rsidRPr="00B23982">
        <w:tc>
          <w:tcPr>
            <w:tcW w:w="4702" w:type="dxa"/>
          </w:tcPr>
          <w:p w:rsidR="000863FE" w:rsidRPr="00B23982" w:rsidRDefault="001A33C8">
            <w:r w:rsidRPr="00B23982">
              <w:t>15 апреля 2025 года</w:t>
            </w:r>
          </w:p>
        </w:tc>
        <w:tc>
          <w:tcPr>
            <w:tcW w:w="4702" w:type="dxa"/>
          </w:tcPr>
          <w:p w:rsidR="000863FE" w:rsidRPr="00B23982" w:rsidRDefault="001A33C8">
            <w:pPr>
              <w:jc w:val="right"/>
            </w:pPr>
            <w:r w:rsidRPr="00B23982">
              <w:t>г. Оренбург</w:t>
            </w:r>
          </w:p>
        </w:tc>
      </w:tr>
      <w:tr w:rsidR="00B23982" w:rsidRPr="00B23982">
        <w:tc>
          <w:tcPr>
            <w:tcW w:w="4702" w:type="dxa"/>
          </w:tcPr>
          <w:p w:rsidR="00B23982" w:rsidRPr="00B23982" w:rsidRDefault="00B23982"/>
        </w:tc>
        <w:tc>
          <w:tcPr>
            <w:tcW w:w="4702" w:type="dxa"/>
          </w:tcPr>
          <w:p w:rsidR="00B23982" w:rsidRPr="00B23982" w:rsidRDefault="00B23982">
            <w:pPr>
              <w:jc w:val="right"/>
            </w:pPr>
          </w:p>
        </w:tc>
      </w:tr>
    </w:tbl>
    <w:p w:rsidR="000863FE" w:rsidRPr="00B23982" w:rsidRDefault="001A33C8">
      <w:pPr>
        <w:rPr>
          <w:lang w:val="ru-RU"/>
        </w:rPr>
      </w:pPr>
      <w:r w:rsidRPr="00B23982">
        <w:rPr>
          <w:lang w:val="ru-RU"/>
        </w:rPr>
        <w:t>Оренбургский районный суд Оренбургской области в составе</w:t>
      </w:r>
      <w:r w:rsidRPr="00B23982">
        <w:rPr>
          <w:lang w:val="ru-RU"/>
        </w:rPr>
        <w:br/>
        <w:t>председательствующего судьи Мичуриной Т.А.,</w:t>
      </w:r>
      <w:r w:rsidRPr="00B23982">
        <w:rPr>
          <w:lang w:val="ru-RU"/>
        </w:rPr>
        <w:br/>
        <w:t>при секретаре Васильевой Е.Ю.,</w:t>
      </w:r>
      <w:r w:rsidRPr="00B23982">
        <w:rPr>
          <w:lang w:val="ru-RU"/>
        </w:rPr>
        <w:br/>
        <w:t xml:space="preserve">с участием </w:t>
      </w:r>
      <w:r w:rsidRPr="00B23982">
        <w:rPr>
          <w:lang w:val="ru-RU"/>
        </w:rPr>
        <w:t xml:space="preserve">заявителя Шукеновой </w:t>
      </w:r>
      <w:r w:rsidR="00B23982" w:rsidRPr="00B23982">
        <w:rPr>
          <w:lang w:val="ru-RU"/>
        </w:rPr>
        <w:t>Г.Ю.</w:t>
      </w:r>
      <w:r w:rsidRPr="00B23982">
        <w:rPr>
          <w:lang w:val="ru-RU"/>
        </w:rPr>
        <w:t>,</w:t>
      </w:r>
    </w:p>
    <w:p w:rsidR="000863FE" w:rsidRPr="00B23982" w:rsidRDefault="001A33C8">
      <w:pPr>
        <w:jc w:val="both"/>
        <w:rPr>
          <w:lang w:val="ru-RU"/>
        </w:rPr>
      </w:pPr>
      <w:r w:rsidRPr="00B23982">
        <w:rPr>
          <w:lang w:val="ru-RU"/>
        </w:rPr>
        <w:t>рассмотрев в открытом судебном заседании гражданское дело по заявлению Шукеновой Гульмиры Юмабаевны об установлении факта владения и пользования недвижимым имуществом,</w:t>
      </w:r>
    </w:p>
    <w:p w:rsidR="00B23982" w:rsidRPr="00B23982" w:rsidRDefault="00B23982">
      <w:pPr>
        <w:jc w:val="both"/>
        <w:rPr>
          <w:lang w:val="ru-RU"/>
        </w:rPr>
      </w:pPr>
    </w:p>
    <w:p w:rsidR="000863FE" w:rsidRPr="00B23982" w:rsidRDefault="001A33C8">
      <w:pPr>
        <w:jc w:val="center"/>
        <w:rPr>
          <w:lang w:val="ru-RU"/>
        </w:rPr>
      </w:pPr>
      <w:r w:rsidRPr="00B23982">
        <w:rPr>
          <w:lang w:val="ru-RU"/>
        </w:rPr>
        <w:t>УСТАНОВИЛ:</w:t>
      </w:r>
    </w:p>
    <w:p w:rsidR="00B23982" w:rsidRPr="00B23982" w:rsidRDefault="001A33C8">
      <w:pPr>
        <w:ind w:firstLine="709"/>
        <w:jc w:val="both"/>
        <w:rPr>
          <w:lang w:val="ru-RU"/>
        </w:rPr>
      </w:pPr>
      <w:r w:rsidRPr="00B23982">
        <w:rPr>
          <w:lang w:val="ru-RU"/>
        </w:rPr>
        <w:t>Заявитель обратился в суд с вышеуказа</w:t>
      </w:r>
      <w:r w:rsidR="00B23982" w:rsidRPr="00B23982">
        <w:rPr>
          <w:lang w:val="ru-RU"/>
        </w:rPr>
        <w:t xml:space="preserve">нным иском, указав, что </w:t>
      </w:r>
      <w:r w:rsidRPr="00B23982">
        <w:rPr>
          <w:lang w:val="ru-RU"/>
        </w:rPr>
        <w:t>явля</w:t>
      </w:r>
      <w:r w:rsidR="00B23982" w:rsidRPr="00B23982">
        <w:rPr>
          <w:lang w:val="ru-RU"/>
        </w:rPr>
        <w:t>ется собственником</w:t>
      </w:r>
      <w:r w:rsidRPr="00B23982">
        <w:rPr>
          <w:lang w:val="ru-RU"/>
        </w:rPr>
        <w:t xml:space="preserve"> квартиры, расположенной по адр</w:t>
      </w:r>
      <w:r w:rsidR="00B23982" w:rsidRPr="00B23982">
        <w:rPr>
          <w:lang w:val="ru-RU"/>
        </w:rPr>
        <w:t xml:space="preserve">есу: Россия, Оренбургская обл. </w:t>
      </w:r>
      <w:r w:rsidRPr="00B23982">
        <w:rPr>
          <w:lang w:val="ru-RU"/>
        </w:rPr>
        <w:t>Оренбургс</w:t>
      </w:r>
      <w:r w:rsidRPr="00B23982">
        <w:rPr>
          <w:lang w:val="ru-RU"/>
        </w:rPr>
        <w:t>кий р-он., Чебеньковский сельсовет, п. Бакалка, ул. Центральная, дом 2</w:t>
      </w:r>
      <w:r w:rsidRPr="00B23982">
        <w:rPr>
          <w:lang w:val="ru-RU"/>
        </w:rPr>
        <w:t>, кадастровый номер 56:21:2505001:187, пл</w:t>
      </w:r>
      <w:r w:rsidR="00B23982" w:rsidRPr="00B23982">
        <w:rPr>
          <w:lang w:val="ru-RU"/>
        </w:rPr>
        <w:t xml:space="preserve">ощадь 70 кв.м. </w:t>
      </w:r>
    </w:p>
    <w:p w:rsidR="00B23982" w:rsidRPr="00B23982" w:rsidRDefault="00B23982">
      <w:pPr>
        <w:ind w:firstLine="709"/>
        <w:jc w:val="both"/>
        <w:rPr>
          <w:lang w:val="ru-RU"/>
        </w:rPr>
      </w:pPr>
      <w:r w:rsidRPr="00B23982">
        <w:rPr>
          <w:lang w:val="ru-RU"/>
        </w:rPr>
        <w:t xml:space="preserve">Квартира находится </w:t>
      </w:r>
      <w:r w:rsidR="001A33C8" w:rsidRPr="00B23982">
        <w:rPr>
          <w:lang w:val="ru-RU"/>
        </w:rPr>
        <w:t>на земельном уча</w:t>
      </w:r>
      <w:r w:rsidRPr="00B23982">
        <w:rPr>
          <w:lang w:val="ru-RU"/>
        </w:rPr>
        <w:t xml:space="preserve">стке, данным земельным участком </w:t>
      </w:r>
      <w:r w:rsidR="001A33C8" w:rsidRPr="00B23982">
        <w:rPr>
          <w:lang w:val="ru-RU"/>
        </w:rPr>
        <w:t>Шу</w:t>
      </w:r>
      <w:r w:rsidRPr="00B23982">
        <w:rPr>
          <w:lang w:val="ru-RU"/>
        </w:rPr>
        <w:t>кенова Гульмира Юмабаевна владеет</w:t>
      </w:r>
      <w:r w:rsidR="001A33C8" w:rsidRPr="00B23982">
        <w:rPr>
          <w:lang w:val="ru-RU"/>
        </w:rPr>
        <w:t xml:space="preserve"> с 1993 года, с мом</w:t>
      </w:r>
      <w:r w:rsidR="001A33C8" w:rsidRPr="00B23982">
        <w:rPr>
          <w:lang w:val="ru-RU"/>
        </w:rPr>
        <w:t xml:space="preserve">ента регистрации по месту жительства. </w:t>
      </w:r>
    </w:p>
    <w:p w:rsidR="00B23982" w:rsidRPr="00B23982" w:rsidRDefault="001A33C8">
      <w:pPr>
        <w:ind w:firstLine="709"/>
        <w:jc w:val="both"/>
        <w:rPr>
          <w:lang w:val="ru-RU"/>
        </w:rPr>
      </w:pPr>
      <w:r w:rsidRPr="00B23982">
        <w:rPr>
          <w:lang w:val="ru-RU"/>
        </w:rPr>
        <w:t>Администрация МО Чебеньковский сельсовет Оренбургск</w:t>
      </w:r>
      <w:r w:rsidR="00B23982" w:rsidRPr="00B23982">
        <w:rPr>
          <w:lang w:val="ru-RU"/>
        </w:rPr>
        <w:t xml:space="preserve">ого района подтверждает справкой </w:t>
      </w:r>
      <w:r w:rsidRPr="00B23982">
        <w:rPr>
          <w:lang w:val="ru-RU"/>
        </w:rPr>
        <w:t xml:space="preserve">от 02.07.2024 г., </w:t>
      </w:r>
      <w:r w:rsidR="00B23982" w:rsidRPr="00B23982">
        <w:rPr>
          <w:lang w:val="ru-RU"/>
        </w:rPr>
        <w:t>№</w:t>
      </w:r>
      <w:r w:rsidRPr="00B23982">
        <w:rPr>
          <w:lang w:val="ru-RU"/>
        </w:rPr>
        <w:t xml:space="preserve"> 22, что был пожар в сельсовете, и выдать </w:t>
      </w:r>
      <w:r w:rsidR="00B23982" w:rsidRPr="00B23982">
        <w:rPr>
          <w:lang w:val="ru-RU"/>
        </w:rPr>
        <w:t xml:space="preserve">выписку </w:t>
      </w:r>
      <w:r w:rsidRPr="00B23982">
        <w:rPr>
          <w:lang w:val="ru-RU"/>
        </w:rPr>
        <w:t xml:space="preserve">из </w:t>
      </w:r>
      <w:r w:rsidR="00B23982" w:rsidRPr="00B23982">
        <w:rPr>
          <w:lang w:val="ru-RU"/>
        </w:rPr>
        <w:t xml:space="preserve">похозяйственной </w:t>
      </w:r>
      <w:r w:rsidRPr="00B23982">
        <w:rPr>
          <w:lang w:val="ru-RU"/>
        </w:rPr>
        <w:t>книге о наличии земельного участка в собствен</w:t>
      </w:r>
      <w:r w:rsidRPr="00B23982">
        <w:rPr>
          <w:lang w:val="ru-RU"/>
        </w:rPr>
        <w:t>ности на дату 1993 год нет возможности</w:t>
      </w:r>
    </w:p>
    <w:p w:rsidR="00B23982" w:rsidRPr="00B23982" w:rsidRDefault="001A33C8">
      <w:pPr>
        <w:ind w:firstLine="709"/>
        <w:jc w:val="both"/>
        <w:rPr>
          <w:lang w:val="ru-RU"/>
        </w:rPr>
      </w:pPr>
      <w:r w:rsidRPr="00B23982">
        <w:rPr>
          <w:lang w:val="ru-RU"/>
        </w:rPr>
        <w:t xml:space="preserve">Факт </w:t>
      </w:r>
      <w:r w:rsidRPr="00B23982">
        <w:rPr>
          <w:lang w:val="ru-RU"/>
        </w:rPr>
        <w:t xml:space="preserve">владения и пользования (принадлежности) земельного участка с 1993 года влияет на его бесплатное предоставление </w:t>
      </w:r>
      <w:r w:rsidR="00B23982" w:rsidRPr="00B23982">
        <w:rPr>
          <w:lang w:val="ru-RU"/>
        </w:rPr>
        <w:t>заявителю</w:t>
      </w:r>
      <w:r w:rsidRPr="00B23982">
        <w:rPr>
          <w:lang w:val="ru-RU"/>
        </w:rPr>
        <w:t xml:space="preserve"> в собственность. </w:t>
      </w:r>
    </w:p>
    <w:p w:rsidR="00B23982" w:rsidRPr="00B23982" w:rsidRDefault="00B23982">
      <w:pPr>
        <w:ind w:firstLine="709"/>
        <w:jc w:val="both"/>
        <w:rPr>
          <w:lang w:val="ru-RU"/>
        </w:rPr>
      </w:pPr>
      <w:r w:rsidRPr="00B23982">
        <w:rPr>
          <w:lang w:val="ru-RU"/>
        </w:rPr>
        <w:t>Просит суд у</w:t>
      </w:r>
      <w:r w:rsidR="001A33C8" w:rsidRPr="00B23982">
        <w:rPr>
          <w:lang w:val="ru-RU"/>
        </w:rPr>
        <w:t>становить факт владения и пользования</w:t>
      </w:r>
      <w:r w:rsidRPr="00B23982">
        <w:rPr>
          <w:lang w:val="ru-RU"/>
        </w:rPr>
        <w:t xml:space="preserve"> </w:t>
      </w:r>
      <w:r w:rsidRPr="00B23982">
        <w:rPr>
          <w:lang w:val="ru-RU"/>
        </w:rPr>
        <w:t>Шукеновой Гульм</w:t>
      </w:r>
      <w:r w:rsidRPr="00B23982">
        <w:rPr>
          <w:lang w:val="ru-RU"/>
        </w:rPr>
        <w:t xml:space="preserve">ирой Юмабаевной, </w:t>
      </w:r>
      <w:r w:rsidRPr="00B23982">
        <w:rPr>
          <w:lang w:val="ru-RU"/>
        </w:rPr>
        <w:t>13.05.1974 г.р</w:t>
      </w:r>
      <w:r w:rsidRPr="00B23982">
        <w:rPr>
          <w:lang w:val="ru-RU"/>
        </w:rPr>
        <w:t>.,</w:t>
      </w:r>
      <w:r w:rsidR="001A33C8" w:rsidRPr="00B23982">
        <w:rPr>
          <w:lang w:val="ru-RU"/>
        </w:rPr>
        <w:t xml:space="preserve"> недвижи</w:t>
      </w:r>
      <w:r w:rsidRPr="00B23982">
        <w:rPr>
          <w:lang w:val="ru-RU"/>
        </w:rPr>
        <w:t>мым имуществом земельным участком</w:t>
      </w:r>
      <w:r w:rsidR="001A33C8" w:rsidRPr="00B23982">
        <w:rPr>
          <w:lang w:val="ru-RU"/>
        </w:rPr>
        <w:t>, предоставленный д</w:t>
      </w:r>
      <w:r w:rsidRPr="00B23982">
        <w:rPr>
          <w:lang w:val="ru-RU"/>
        </w:rPr>
        <w:t>ля</w:t>
      </w:r>
      <w:r w:rsidR="001A33C8" w:rsidRPr="00B23982">
        <w:rPr>
          <w:lang w:val="ru-RU"/>
        </w:rPr>
        <w:t xml:space="preserve"> ведения личного подсобного хозяйства, общей площадью 2000 кв.м., расположенный п</w:t>
      </w:r>
      <w:r w:rsidRPr="00B23982">
        <w:rPr>
          <w:lang w:val="ru-RU"/>
        </w:rPr>
        <w:t>о</w:t>
      </w:r>
      <w:r w:rsidR="001A33C8" w:rsidRPr="00B23982">
        <w:rPr>
          <w:lang w:val="ru-RU"/>
        </w:rPr>
        <w:t xml:space="preserve"> адресу: Российск</w:t>
      </w:r>
      <w:r w:rsidR="001A33C8" w:rsidRPr="00B23982">
        <w:rPr>
          <w:lang w:val="ru-RU"/>
        </w:rPr>
        <w:t>ая Федерация, Оренбургская обл., Оренбургский р-н, с/с Чебеньковский п.</w:t>
      </w:r>
      <w:r w:rsidRPr="00B23982">
        <w:rPr>
          <w:lang w:val="ru-RU"/>
        </w:rPr>
        <w:t xml:space="preserve"> </w:t>
      </w:r>
      <w:r w:rsidR="001A33C8" w:rsidRPr="00B23982">
        <w:rPr>
          <w:lang w:val="ru-RU"/>
        </w:rPr>
        <w:t>Бакалка, ул. Центральная, дом 2 кв. 2, назначение земельного участка земли населенны</w:t>
      </w:r>
      <w:r w:rsidRPr="00B23982">
        <w:rPr>
          <w:lang w:val="ru-RU"/>
        </w:rPr>
        <w:t>х</w:t>
      </w:r>
      <w:r w:rsidR="001A33C8" w:rsidRPr="00B23982">
        <w:rPr>
          <w:lang w:val="ru-RU"/>
        </w:rPr>
        <w:t xml:space="preserve"> пунктов, с периода регистрации по месту жительства </w:t>
      </w:r>
      <w:r w:rsidRPr="00B23982">
        <w:rPr>
          <w:lang w:val="ru-RU"/>
        </w:rPr>
        <w:t>04.11.1993 год.</w:t>
      </w:r>
    </w:p>
    <w:p w:rsidR="000863FE" w:rsidRPr="00B23982" w:rsidRDefault="001A33C8">
      <w:pPr>
        <w:ind w:firstLine="709"/>
        <w:jc w:val="both"/>
        <w:rPr>
          <w:lang w:val="ru-RU"/>
        </w:rPr>
      </w:pPr>
      <w:r w:rsidRPr="00B23982">
        <w:rPr>
          <w:lang w:val="ru-RU"/>
        </w:rPr>
        <w:t>Заявитель Шукенова Гульмира Юмабаевна в судебном заседании заявленные требования поддержал</w:t>
      </w:r>
      <w:r w:rsidR="00B23982" w:rsidRPr="00B23982">
        <w:rPr>
          <w:lang w:val="ru-RU"/>
        </w:rPr>
        <w:t>а, просила удовлетворить.</w:t>
      </w:r>
    </w:p>
    <w:p w:rsidR="000863FE" w:rsidRPr="00B23982" w:rsidRDefault="00B23982">
      <w:pPr>
        <w:ind w:firstLine="709"/>
        <w:jc w:val="both"/>
        <w:rPr>
          <w:lang w:val="ru-RU"/>
        </w:rPr>
      </w:pPr>
      <w:r w:rsidRPr="00B23982">
        <w:rPr>
          <w:lang w:val="ru-RU"/>
        </w:rPr>
        <w:lastRenderedPageBreak/>
        <w:t>Заинтересованные лица</w:t>
      </w:r>
      <w:r w:rsidR="001A33C8" w:rsidRPr="00B23982">
        <w:rPr>
          <w:lang w:val="ru-RU"/>
        </w:rPr>
        <w:t xml:space="preserve"> </w:t>
      </w:r>
      <w:r w:rsidRPr="00B23982">
        <w:rPr>
          <w:lang w:val="ru-RU"/>
        </w:rPr>
        <w:t xml:space="preserve">Шукенов С.Ж., представители </w:t>
      </w:r>
      <w:r w:rsidR="001A33C8" w:rsidRPr="00B23982">
        <w:rPr>
          <w:lang w:val="ru-RU"/>
        </w:rPr>
        <w:t>Адми</w:t>
      </w:r>
      <w:r w:rsidR="001A33C8" w:rsidRPr="00B23982">
        <w:rPr>
          <w:lang w:val="ru-RU"/>
        </w:rPr>
        <w:t>нистрация МО О</w:t>
      </w:r>
      <w:r w:rsidRPr="00B23982">
        <w:rPr>
          <w:lang w:val="ru-RU"/>
        </w:rPr>
        <w:t>ренбургский район, Администрации</w:t>
      </w:r>
      <w:r w:rsidR="001A33C8" w:rsidRPr="00B23982">
        <w:rPr>
          <w:lang w:val="ru-RU"/>
        </w:rPr>
        <w:t xml:space="preserve"> МО Чебеньковский сельсовет Оренбургского района Оренбургской област</w:t>
      </w:r>
      <w:r w:rsidRPr="00B23982">
        <w:rPr>
          <w:lang w:val="ru-RU"/>
        </w:rPr>
        <w:t>и в судебное заседание не явились</w:t>
      </w:r>
      <w:r w:rsidR="001A33C8" w:rsidRPr="00B23982">
        <w:rPr>
          <w:lang w:val="ru-RU"/>
        </w:rPr>
        <w:t>, извещен</w:t>
      </w:r>
      <w:r w:rsidRPr="00B23982">
        <w:rPr>
          <w:lang w:val="ru-RU"/>
        </w:rPr>
        <w:t>ы</w:t>
      </w:r>
      <w:r w:rsidR="001A33C8" w:rsidRPr="00B23982">
        <w:rPr>
          <w:lang w:val="ru-RU"/>
        </w:rPr>
        <w:t xml:space="preserve"> надлежащим образом.</w:t>
      </w:r>
    </w:p>
    <w:p w:rsidR="000863FE" w:rsidRPr="00B23982" w:rsidRDefault="001A33C8">
      <w:pPr>
        <w:ind w:firstLine="709"/>
        <w:jc w:val="both"/>
        <w:rPr>
          <w:lang w:val="ru-RU"/>
        </w:rPr>
      </w:pPr>
      <w:r w:rsidRPr="00B23982">
        <w:rPr>
          <w:lang w:val="ru-RU"/>
        </w:rPr>
        <w:t xml:space="preserve">Суд определил рассмотреть дело в отсутствие не явившихся лиц, в порядке ст. 167 </w:t>
      </w:r>
      <w:r w:rsidRPr="00B23982">
        <w:rPr>
          <w:lang w:val="ru-RU"/>
        </w:rPr>
        <w:t xml:space="preserve"> ГПК Российской Федерации.</w:t>
      </w:r>
    </w:p>
    <w:p w:rsidR="000863FE" w:rsidRPr="00B23982" w:rsidRDefault="001A33C8">
      <w:pPr>
        <w:ind w:firstLine="709"/>
        <w:jc w:val="both"/>
        <w:rPr>
          <w:lang w:val="ru-RU"/>
        </w:rPr>
      </w:pPr>
      <w:r w:rsidRPr="00B23982">
        <w:rPr>
          <w:lang w:val="ru-RU"/>
        </w:rPr>
        <w:t>Выслушав лиц, участвующих в деле, исследовав материалы дела, суд приходит к следующему.</w:t>
      </w:r>
    </w:p>
    <w:p w:rsidR="000863FE" w:rsidRPr="00B23982" w:rsidRDefault="001A33C8">
      <w:pPr>
        <w:ind w:firstLine="709"/>
        <w:jc w:val="both"/>
        <w:rPr>
          <w:lang w:val="ru-RU"/>
        </w:rPr>
      </w:pPr>
      <w:r w:rsidRPr="00B23982">
        <w:rPr>
          <w:lang w:val="ru-RU"/>
        </w:rPr>
        <w:t>На основании статьи 265 ГПК Российской Федерации суд устанавливает факты, имеющие юридическое значение, только при невозможности получения за</w:t>
      </w:r>
      <w:r w:rsidRPr="00B23982">
        <w:rPr>
          <w:lang w:val="ru-RU"/>
        </w:rPr>
        <w:t>явителем в ином порядке надлежащих документов, удостоверяющих эти факты, или при невозможности восстановления утраченных документов.</w:t>
      </w:r>
    </w:p>
    <w:p w:rsidR="000863FE" w:rsidRPr="00B23982" w:rsidRDefault="001A33C8">
      <w:pPr>
        <w:ind w:firstLine="709"/>
        <w:jc w:val="both"/>
        <w:rPr>
          <w:lang w:val="ru-RU"/>
        </w:rPr>
      </w:pPr>
      <w:r w:rsidRPr="00B23982">
        <w:rPr>
          <w:lang w:val="ru-RU"/>
        </w:rPr>
        <w:t>Перечень юридических фактов, которые могут быть установлены в судебном порядке, не является исчерпывающим.</w:t>
      </w:r>
    </w:p>
    <w:p w:rsidR="000863FE" w:rsidRPr="00B23982" w:rsidRDefault="001A33C8">
      <w:pPr>
        <w:ind w:firstLine="709"/>
        <w:jc w:val="both"/>
        <w:rPr>
          <w:lang w:val="ru-RU"/>
        </w:rPr>
      </w:pPr>
      <w:r w:rsidRPr="00B23982">
        <w:rPr>
          <w:lang w:val="ru-RU"/>
        </w:rPr>
        <w:t xml:space="preserve">Как установлено </w:t>
      </w:r>
      <w:r w:rsidRPr="00B23982">
        <w:rPr>
          <w:lang w:val="ru-RU"/>
        </w:rPr>
        <w:t xml:space="preserve">в судебном заседании от установления факта владения и пользования </w:t>
      </w:r>
      <w:r w:rsidR="00B23982" w:rsidRPr="00B23982">
        <w:rPr>
          <w:lang w:val="ru-RU"/>
        </w:rPr>
        <w:t>земельным участком</w:t>
      </w:r>
      <w:r w:rsidRPr="00B23982">
        <w:rPr>
          <w:lang w:val="ru-RU"/>
        </w:rPr>
        <w:t xml:space="preserve"> по адресу:</w:t>
      </w:r>
      <w:r w:rsidR="00B23982" w:rsidRPr="00B23982">
        <w:rPr>
          <w:lang w:val="ru-RU"/>
        </w:rPr>
        <w:t xml:space="preserve"> </w:t>
      </w:r>
      <w:r w:rsidR="00B23982" w:rsidRPr="00B23982">
        <w:rPr>
          <w:lang w:val="ru-RU"/>
        </w:rPr>
        <w:t>Оренбургская обл., Оренбургский р-н, с/с Чебеньковский п. Бакалка, ул. Центральная, дом 2 кв. 2</w:t>
      </w:r>
      <w:r w:rsidR="00B23982" w:rsidRPr="00B23982">
        <w:rPr>
          <w:lang w:val="ru-RU"/>
        </w:rPr>
        <w:t>,</w:t>
      </w:r>
      <w:r w:rsidR="00B23982">
        <w:rPr>
          <w:lang w:val="ru-RU"/>
        </w:rPr>
        <w:t xml:space="preserve"> </w:t>
      </w:r>
      <w:r w:rsidRPr="00B23982">
        <w:rPr>
          <w:lang w:val="ru-RU"/>
        </w:rPr>
        <w:t xml:space="preserve">у заявителя возникает право на </w:t>
      </w:r>
      <w:r w:rsidR="00B23982" w:rsidRPr="00B23982">
        <w:rPr>
          <w:lang w:val="ru-RU"/>
        </w:rPr>
        <w:t>его предоставление в собственность</w:t>
      </w:r>
      <w:r w:rsidRPr="00B23982">
        <w:rPr>
          <w:lang w:val="ru-RU"/>
        </w:rPr>
        <w:t xml:space="preserve">. </w:t>
      </w:r>
    </w:p>
    <w:p w:rsidR="00B76182" w:rsidRDefault="001A33C8">
      <w:pPr>
        <w:ind w:firstLine="709"/>
        <w:jc w:val="both"/>
        <w:rPr>
          <w:lang w:val="ru-RU"/>
        </w:rPr>
      </w:pPr>
      <w:r w:rsidRPr="00B23982">
        <w:rPr>
          <w:lang w:val="ru-RU"/>
        </w:rPr>
        <w:t xml:space="preserve">Из материалов дела следует, что </w:t>
      </w:r>
      <w:r w:rsidR="00B76182">
        <w:rPr>
          <w:lang w:val="ru-RU"/>
        </w:rPr>
        <w:t>жилой дом, расположенный</w:t>
      </w:r>
      <w:r w:rsidR="00B23982">
        <w:rPr>
          <w:lang w:val="ru-RU"/>
        </w:rPr>
        <w:t xml:space="preserve"> по адресу</w:t>
      </w:r>
      <w:r w:rsidR="00B76182">
        <w:rPr>
          <w:lang w:val="ru-RU"/>
        </w:rPr>
        <w:t xml:space="preserve">: </w:t>
      </w:r>
      <w:r w:rsidR="00B76182" w:rsidRPr="00B23982">
        <w:rPr>
          <w:lang w:val="ru-RU"/>
        </w:rPr>
        <w:t>Оренбургская обл., Оренбургский р-н, с/с Чебеньковский п. Бакалка, ул. Центральная, дом 2 кв. 2</w:t>
      </w:r>
      <w:r w:rsidR="00B76182">
        <w:rPr>
          <w:lang w:val="ru-RU"/>
        </w:rPr>
        <w:t>, принадлежит на праве собственности Шукенову С.Ж. и Шукеновой Г.Ю.</w:t>
      </w:r>
    </w:p>
    <w:p w:rsidR="00B76182" w:rsidRDefault="00B76182">
      <w:pPr>
        <w:ind w:firstLine="709"/>
        <w:jc w:val="both"/>
        <w:rPr>
          <w:lang w:val="ru-RU"/>
        </w:rPr>
      </w:pPr>
      <w:r>
        <w:rPr>
          <w:lang w:val="ru-RU"/>
        </w:rPr>
        <w:t xml:space="preserve">Из выписки из похозяйственной книги от 02.07.2024 года следует, что Шукеновой Г.Ю. принадлежат на праве собственности земельный участок, площадью 2000 кв.м., по адресу: </w:t>
      </w:r>
      <w:r w:rsidRPr="00B23982">
        <w:rPr>
          <w:lang w:val="ru-RU"/>
        </w:rPr>
        <w:t>Оренбургская обл., Оренбургский р-н, с/с Чебеньковский п. Бакалка, ул. Центральная, дом 2 кв. 2</w:t>
      </w:r>
      <w:r>
        <w:rPr>
          <w:lang w:val="ru-RU"/>
        </w:rPr>
        <w:t>.</w:t>
      </w:r>
    </w:p>
    <w:p w:rsidR="000863FE" w:rsidRPr="00B76182" w:rsidRDefault="00B76182" w:rsidP="00B76182">
      <w:pPr>
        <w:ind w:firstLine="709"/>
        <w:jc w:val="both"/>
        <w:rPr>
          <w:lang w:val="ru-RU"/>
        </w:rPr>
      </w:pPr>
      <w:r>
        <w:rPr>
          <w:lang w:val="ru-RU"/>
        </w:rPr>
        <w:t xml:space="preserve">Согласно сведениям, представленным администрацией МО </w:t>
      </w:r>
      <w:r w:rsidRPr="00B76182">
        <w:rPr>
          <w:lang w:val="ru-RU"/>
        </w:rPr>
        <w:t xml:space="preserve">Чебеньковский сельсовет Оренбургского района Оренбургской области, сведений о предоставлении земельного участка по адресу: </w:t>
      </w:r>
      <w:r w:rsidRPr="00B76182">
        <w:rPr>
          <w:lang w:val="ru-RU"/>
        </w:rPr>
        <w:t>Оренбургская обл., Оренбургский р-н, с/с Чебеньковский п. Бакал</w:t>
      </w:r>
      <w:r w:rsidRPr="00B76182">
        <w:rPr>
          <w:lang w:val="ru-RU"/>
        </w:rPr>
        <w:t>ка, ул. Центральная, дом 2, Шукеновой Г.Ю. не имеется. При этом указанный земельный участок расположен под жилым домом, который принадлежит на праве собственности Шукеновой Г.Ю. и Шукенову С.Ж.</w:t>
      </w:r>
      <w:r w:rsidR="00B23982" w:rsidRPr="00B76182">
        <w:rPr>
          <w:lang w:val="ru-RU"/>
        </w:rPr>
        <w:t xml:space="preserve"> </w:t>
      </w:r>
    </w:p>
    <w:p w:rsidR="000863FE" w:rsidRPr="00B76182" w:rsidRDefault="001A33C8">
      <w:pPr>
        <w:ind w:firstLine="709"/>
        <w:jc w:val="both"/>
        <w:rPr>
          <w:lang w:val="ru-RU"/>
        </w:rPr>
      </w:pPr>
      <w:r w:rsidRPr="00B76182">
        <w:rPr>
          <w:lang w:val="ru-RU"/>
        </w:rPr>
        <w:t>Допрошенный в судебном заседании свидетель Сарбаева Ж.Н. пояснил</w:t>
      </w:r>
      <w:r w:rsidR="00B76182" w:rsidRPr="00B76182">
        <w:rPr>
          <w:lang w:val="ru-RU"/>
        </w:rPr>
        <w:t>а</w:t>
      </w:r>
      <w:r w:rsidRPr="00B76182">
        <w:rPr>
          <w:lang w:val="ru-RU"/>
        </w:rPr>
        <w:t xml:space="preserve">, что </w:t>
      </w:r>
      <w:r w:rsidR="00B76182" w:rsidRPr="00B76182">
        <w:rPr>
          <w:lang w:val="ru-RU"/>
        </w:rPr>
        <w:t xml:space="preserve">в 1993 году переехала в п. Бакалка, заявитель уже там жила и живет в настоящее время. </w:t>
      </w:r>
    </w:p>
    <w:p w:rsidR="000863FE" w:rsidRPr="00B76182" w:rsidRDefault="001A33C8">
      <w:pPr>
        <w:ind w:firstLine="709"/>
        <w:jc w:val="both"/>
        <w:rPr>
          <w:lang w:val="ru-RU"/>
        </w:rPr>
      </w:pPr>
      <w:r w:rsidRPr="00B76182">
        <w:rPr>
          <w:lang w:val="ru-RU"/>
        </w:rPr>
        <w:t xml:space="preserve">Данные </w:t>
      </w:r>
      <w:r w:rsidR="00B76182" w:rsidRPr="00B76182">
        <w:rPr>
          <w:lang w:val="ru-RU"/>
        </w:rPr>
        <w:t>показания свидетеля</w:t>
      </w:r>
      <w:r w:rsidRPr="00B76182">
        <w:rPr>
          <w:lang w:val="ru-RU"/>
        </w:rPr>
        <w:t xml:space="preserve"> суд признает возможным принять и признать в качестве достоверных доказательств в подтверждение вышеуказанных </w:t>
      </w:r>
      <w:r w:rsidR="00B76182" w:rsidRPr="00B76182">
        <w:rPr>
          <w:lang w:val="ru-RU"/>
        </w:rPr>
        <w:t xml:space="preserve">обстоятельств, так как указанный свидетель не является </w:t>
      </w:r>
      <w:r w:rsidR="00B76182" w:rsidRPr="00B76182">
        <w:rPr>
          <w:lang w:val="ru-RU"/>
        </w:rPr>
        <w:lastRenderedPageBreak/>
        <w:t>лицом, заинтересованным</w:t>
      </w:r>
      <w:r w:rsidRPr="00B76182">
        <w:rPr>
          <w:lang w:val="ru-RU"/>
        </w:rPr>
        <w:t xml:space="preserve"> в разрешении дела, оснований сомневаться в пр</w:t>
      </w:r>
      <w:r w:rsidRPr="00B76182">
        <w:rPr>
          <w:lang w:val="ru-RU"/>
        </w:rPr>
        <w:t>авдивости поясне</w:t>
      </w:r>
      <w:r w:rsidR="00B76182" w:rsidRPr="00B76182">
        <w:rPr>
          <w:lang w:val="ru-RU"/>
        </w:rPr>
        <w:t>ний у суда не имеется. Свидетель был</w:t>
      </w:r>
      <w:r w:rsidRPr="00B76182">
        <w:rPr>
          <w:lang w:val="ru-RU"/>
        </w:rPr>
        <w:t xml:space="preserve"> предупреждены об уголовной ответственности за дачу заведомо ложных показаний. Более того, указанные показания в полном объеме согласуются с материалами дела.</w:t>
      </w:r>
    </w:p>
    <w:p w:rsidR="000863FE" w:rsidRPr="00B76182" w:rsidRDefault="001A33C8">
      <w:pPr>
        <w:ind w:firstLine="709"/>
        <w:jc w:val="both"/>
        <w:rPr>
          <w:lang w:val="ru-RU"/>
        </w:rPr>
      </w:pPr>
      <w:r w:rsidRPr="00B76182">
        <w:rPr>
          <w:lang w:val="ru-RU"/>
        </w:rPr>
        <w:t>Оценив представленные по делу доказательства, суд приходит к выводу, что имеются правовые основания для у</w:t>
      </w:r>
      <w:r w:rsidRPr="00B76182">
        <w:rPr>
          <w:lang w:val="ru-RU"/>
        </w:rPr>
        <w:t xml:space="preserve">становления факта владения и пользования Шукеновой Гульмирой Юмабаевной, </w:t>
      </w:r>
      <w:r w:rsidR="00B76182" w:rsidRPr="00B76182">
        <w:rPr>
          <w:lang w:val="ru-RU"/>
        </w:rPr>
        <w:t>земельным участком</w:t>
      </w:r>
      <w:r w:rsidR="00B76182">
        <w:rPr>
          <w:lang w:val="ru-RU"/>
        </w:rPr>
        <w:t>, расположенны</w:t>
      </w:r>
      <w:r w:rsidRPr="00B76182">
        <w:rPr>
          <w:lang w:val="ru-RU"/>
        </w:rPr>
        <w:t xml:space="preserve">м по адресу: </w:t>
      </w:r>
      <w:r w:rsidR="00B76182" w:rsidRPr="00B76182">
        <w:rPr>
          <w:lang w:val="ru-RU"/>
        </w:rPr>
        <w:t>Российская Федерация, Оренбургская обл., Оренбургский р-н, с/с Чебеньковский п. Бакалка, ул. Центральная, дом 2 кв. 2</w:t>
      </w:r>
      <w:r w:rsidRPr="00B76182">
        <w:rPr>
          <w:lang w:val="ru-RU"/>
        </w:rPr>
        <w:t xml:space="preserve">, </w:t>
      </w:r>
      <w:r w:rsidR="00B76182" w:rsidRPr="00B76182">
        <w:rPr>
          <w:lang w:val="ru-RU"/>
        </w:rPr>
        <w:t>с 04.11.1993 года по настоящее время</w:t>
      </w:r>
      <w:r w:rsidRPr="00B76182">
        <w:rPr>
          <w:lang w:val="ru-RU"/>
        </w:rPr>
        <w:t>.</w:t>
      </w:r>
    </w:p>
    <w:p w:rsidR="000863FE" w:rsidRPr="00B76182" w:rsidRDefault="001A33C8">
      <w:pPr>
        <w:ind w:firstLine="709"/>
        <w:jc w:val="both"/>
        <w:rPr>
          <w:lang w:val="ru-RU"/>
        </w:rPr>
      </w:pPr>
      <w:r w:rsidRPr="00B76182">
        <w:rPr>
          <w:lang w:val="ru-RU"/>
        </w:rPr>
        <w:t>Поскольку установить указанный выше юридический факт во вне</w:t>
      </w:r>
      <w:r w:rsidRPr="00B76182">
        <w:rPr>
          <w:lang w:val="ru-RU"/>
        </w:rPr>
        <w:t xml:space="preserve">судебном порядке невозможно, а установление данного факта имеет для </w:t>
      </w:r>
      <w:r w:rsidR="00B76182" w:rsidRPr="00B76182">
        <w:rPr>
          <w:lang w:val="ru-RU"/>
        </w:rPr>
        <w:t xml:space="preserve">заявителя юридическое значение, </w:t>
      </w:r>
      <w:r w:rsidRPr="00B76182">
        <w:rPr>
          <w:lang w:val="ru-RU"/>
        </w:rPr>
        <w:t xml:space="preserve">суд полагает </w:t>
      </w:r>
      <w:r w:rsidRPr="00B76182">
        <w:rPr>
          <w:lang w:val="ru-RU"/>
        </w:rPr>
        <w:t xml:space="preserve">заявление подлежащим удовлетворению.  </w:t>
      </w:r>
    </w:p>
    <w:p w:rsidR="000863FE" w:rsidRPr="00B76182" w:rsidRDefault="001A33C8">
      <w:pPr>
        <w:ind w:firstLine="709"/>
        <w:jc w:val="both"/>
        <w:rPr>
          <w:lang w:val="ru-RU"/>
        </w:rPr>
      </w:pPr>
      <w:r w:rsidRPr="00B76182">
        <w:rPr>
          <w:lang w:val="ru-RU"/>
        </w:rPr>
        <w:t>С учетом изложенного, суд приходит к выводу об удовлетворении заявленных требований в полном объеме.</w:t>
      </w:r>
    </w:p>
    <w:p w:rsidR="000863FE" w:rsidRPr="00B76182" w:rsidRDefault="001A33C8">
      <w:pPr>
        <w:ind w:firstLine="709"/>
        <w:jc w:val="both"/>
        <w:rPr>
          <w:lang w:val="ru-RU"/>
        </w:rPr>
      </w:pPr>
      <w:r w:rsidRPr="00B76182">
        <w:rPr>
          <w:lang w:val="ru-RU"/>
        </w:rPr>
        <w:t>Руководствуясь ст. ст. 194-199, 212, 268 ГПК РФ, суд</w:t>
      </w:r>
    </w:p>
    <w:p w:rsidR="000863FE" w:rsidRPr="00B76182" w:rsidRDefault="000863FE">
      <w:pPr>
        <w:ind w:firstLine="709"/>
        <w:jc w:val="both"/>
        <w:rPr>
          <w:lang w:val="ru-RU"/>
        </w:rPr>
      </w:pPr>
    </w:p>
    <w:p w:rsidR="000863FE" w:rsidRPr="00B76182" w:rsidRDefault="001A33C8">
      <w:pPr>
        <w:ind w:firstLine="709"/>
        <w:jc w:val="center"/>
        <w:rPr>
          <w:lang w:val="ru-RU"/>
        </w:rPr>
      </w:pPr>
      <w:r w:rsidRPr="00B76182">
        <w:rPr>
          <w:lang w:val="ru-RU"/>
        </w:rPr>
        <w:t>РЕШИЛ:</w:t>
      </w:r>
    </w:p>
    <w:p w:rsidR="00B23982" w:rsidRPr="00B76182" w:rsidRDefault="001A33C8">
      <w:pPr>
        <w:ind w:firstLine="709"/>
        <w:jc w:val="both"/>
        <w:rPr>
          <w:lang w:val="ru-RU"/>
        </w:rPr>
      </w:pPr>
      <w:r w:rsidRPr="00B76182">
        <w:rPr>
          <w:lang w:val="ru-RU"/>
        </w:rPr>
        <w:t>заявление Шуке</w:t>
      </w:r>
      <w:r w:rsidRPr="00B76182">
        <w:rPr>
          <w:lang w:val="ru-RU"/>
        </w:rPr>
        <w:t>новой Гульмиры Юмабаевны об установлении факта владения и пользования недвижимым имуществом - удовлетворить.</w:t>
      </w:r>
    </w:p>
    <w:p w:rsidR="00B23982" w:rsidRPr="00B23982" w:rsidRDefault="00B23982" w:rsidP="00B23982">
      <w:pPr>
        <w:ind w:firstLine="709"/>
        <w:jc w:val="both"/>
        <w:rPr>
          <w:lang w:val="ru-RU"/>
        </w:rPr>
      </w:pPr>
      <w:r w:rsidRPr="00B76182">
        <w:rPr>
          <w:lang w:val="ru-RU"/>
        </w:rPr>
        <w:t>У</w:t>
      </w:r>
      <w:r w:rsidRPr="00B76182">
        <w:rPr>
          <w:lang w:val="ru-RU"/>
        </w:rPr>
        <w:t>становить факт владения и пользования Шукеновой Гульмирой Юмабаевной, 13.05.1974 г.р., недвижимым имуществом земельным участком, предоставленный для ведения личного подсобного</w:t>
      </w:r>
      <w:r w:rsidRPr="00B23982">
        <w:rPr>
          <w:lang w:val="ru-RU"/>
        </w:rPr>
        <w:t xml:space="preserve"> хозяйства, общей площадью 2000 кв.м., расположенный по адресу: Российская Федерация, Оренбургская обл., Оренбургский р-н, с/с Чебеньковский п. Бакалка, ул. Центральная, дом 2 кв. 2, назначение земельного участка</w:t>
      </w:r>
      <w:r w:rsidR="00B76182">
        <w:rPr>
          <w:lang w:val="ru-RU"/>
        </w:rPr>
        <w:t>:</w:t>
      </w:r>
      <w:r w:rsidRPr="00B23982">
        <w:rPr>
          <w:lang w:val="ru-RU"/>
        </w:rPr>
        <w:t xml:space="preserve"> земли населенных пунктов, с периода регистрации по месту жительства 04.11.1993 год</w:t>
      </w:r>
      <w:r w:rsidR="00B76182">
        <w:rPr>
          <w:lang w:val="ru-RU"/>
        </w:rPr>
        <w:t>а</w:t>
      </w:r>
      <w:r w:rsidRPr="00B23982">
        <w:rPr>
          <w:lang w:val="ru-RU"/>
        </w:rPr>
        <w:t>.</w:t>
      </w:r>
    </w:p>
    <w:p w:rsidR="000863FE" w:rsidRPr="00B23982" w:rsidRDefault="001A33C8">
      <w:pPr>
        <w:ind w:firstLine="709"/>
        <w:jc w:val="both"/>
        <w:rPr>
          <w:lang w:val="ru-RU"/>
        </w:rPr>
      </w:pPr>
      <w:r w:rsidRPr="00B23982">
        <w:rPr>
          <w:lang w:val="ru-RU"/>
        </w:rPr>
        <w:t>Решение может быть обжаловано в Оренбургский областной суд через    Оренбургский районный суд в течение месяца дней со дня его принятия в окон</w:t>
      </w:r>
      <w:r w:rsidRPr="00B23982">
        <w:rPr>
          <w:lang w:val="ru-RU"/>
        </w:rPr>
        <w:t>чательной форме.</w:t>
      </w:r>
    </w:p>
    <w:p w:rsidR="000863FE" w:rsidRPr="00B23982" w:rsidRDefault="001A33C8">
      <w:pPr>
        <w:ind w:firstLine="709"/>
        <w:jc w:val="both"/>
        <w:rPr>
          <w:lang w:val="ru-RU"/>
        </w:rPr>
      </w:pPr>
      <w:r w:rsidRPr="00B23982">
        <w:rPr>
          <w:lang w:val="ru-RU"/>
        </w:rPr>
        <w:t xml:space="preserve">Мотивированное решение изготовлено </w:t>
      </w:r>
      <w:r w:rsidR="00B23982" w:rsidRPr="00B23982">
        <w:rPr>
          <w:lang w:val="ru-RU"/>
        </w:rPr>
        <w:t>29 апреля 2025 года</w:t>
      </w:r>
      <w:r w:rsidRPr="00B23982">
        <w:rPr>
          <w:lang w:val="ru-RU"/>
        </w:rPr>
        <w:t>.</w:t>
      </w:r>
    </w:p>
    <w:p w:rsidR="000863FE" w:rsidRPr="00B23982" w:rsidRDefault="000863FE">
      <w:pPr>
        <w:ind w:firstLine="709"/>
        <w:jc w:val="both"/>
        <w:rPr>
          <w:lang w:val="ru-RU"/>
        </w:rPr>
      </w:pPr>
    </w:p>
    <w:p w:rsidR="000863FE" w:rsidRPr="00B23982" w:rsidRDefault="001A33C8" w:rsidP="00B23982">
      <w:pPr>
        <w:jc w:val="both"/>
        <w:rPr>
          <w:lang w:val="ru-RU"/>
        </w:rPr>
      </w:pPr>
      <w:r w:rsidRPr="00B23982">
        <w:rPr>
          <w:lang w:val="ru-RU"/>
        </w:rPr>
        <w:t xml:space="preserve">Судья                                                              </w:t>
      </w:r>
      <w:bookmarkStart w:id="0" w:name="_GoBack"/>
      <w:bookmarkEnd w:id="0"/>
      <w:r w:rsidRPr="00B23982">
        <w:rPr>
          <w:lang w:val="ru-RU"/>
        </w:rPr>
        <w:t xml:space="preserve">                   </w:t>
      </w:r>
      <w:r w:rsidR="00B23982" w:rsidRPr="00B23982">
        <w:rPr>
          <w:lang w:val="ru-RU"/>
        </w:rPr>
        <w:t xml:space="preserve">                </w:t>
      </w:r>
      <w:r w:rsidRPr="00B23982">
        <w:rPr>
          <w:lang w:val="ru-RU"/>
        </w:rPr>
        <w:t>Т.А. Мичурина</w:t>
      </w:r>
    </w:p>
    <w:sectPr w:rsidR="000863FE" w:rsidRPr="00B23982" w:rsidSect="00034616">
      <w:footerReference w:type="default" r:id="rId8"/>
      <w:pgSz w:w="12240" w:h="15840"/>
      <w:pgMar w:top="1417" w:right="1134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33C8" w:rsidRDefault="001A33C8" w:rsidP="00B76182">
      <w:r>
        <w:separator/>
      </w:r>
    </w:p>
  </w:endnote>
  <w:endnote w:type="continuationSeparator" w:id="0">
    <w:p w:rsidR="001A33C8" w:rsidRDefault="001A33C8" w:rsidP="00B761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21966639"/>
      <w:docPartObj>
        <w:docPartGallery w:val="Page Numbers (Bottom of Page)"/>
        <w:docPartUnique/>
      </w:docPartObj>
    </w:sdtPr>
    <w:sdtContent>
      <w:p w:rsidR="00B76182" w:rsidRDefault="00B76182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B76182">
          <w:rPr>
            <w:noProof/>
            <w:lang w:val="ru-RU"/>
          </w:rPr>
          <w:t>1</w:t>
        </w:r>
        <w:r>
          <w:fldChar w:fldCharType="end"/>
        </w:r>
      </w:p>
    </w:sdtContent>
  </w:sdt>
  <w:p w:rsidR="00B76182" w:rsidRDefault="00B7618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33C8" w:rsidRDefault="001A33C8" w:rsidP="00B76182">
      <w:r>
        <w:separator/>
      </w:r>
    </w:p>
  </w:footnote>
  <w:footnote w:type="continuationSeparator" w:id="0">
    <w:p w:rsidR="001A33C8" w:rsidRDefault="001A33C8" w:rsidP="00B761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863FE"/>
    <w:rsid w:val="0015074B"/>
    <w:rsid w:val="001A33C8"/>
    <w:rsid w:val="0029639D"/>
    <w:rsid w:val="00326F90"/>
    <w:rsid w:val="00AA1D8D"/>
    <w:rsid w:val="00B23982"/>
    <w:rsid w:val="00B47730"/>
    <w:rsid w:val="00B76182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9F08043"/>
  <w14:defaultImageDpi w14:val="300"/>
  <w15:docId w15:val="{3ECA0A1D-19B5-40D7-8E8A-D8288917B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  <w:pPr>
      <w:spacing w:after="0"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085B983-34E7-46AB-82D7-BDC801AF3A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930</Words>
  <Characters>5303</Characters>
  <Application>Microsoft Office Word</Application>
  <DocSecurity>0</DocSecurity>
  <Lines>44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6221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Анна Климова</cp:lastModifiedBy>
  <cp:revision>2</cp:revision>
  <dcterms:created xsi:type="dcterms:W3CDTF">2013-12-23T23:15:00Z</dcterms:created>
  <dcterms:modified xsi:type="dcterms:W3CDTF">2025-05-08T17:15:00Z</dcterms:modified>
  <cp:category/>
</cp:coreProperties>
</file>