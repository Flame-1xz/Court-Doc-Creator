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4F" w:rsidRPr="0090325F" w:rsidRDefault="00833353">
      <w:pPr>
        <w:jc w:val="right"/>
        <w:rPr>
          <w:lang w:val="ru-RU"/>
        </w:rPr>
      </w:pPr>
      <w:r w:rsidRPr="0090325F">
        <w:rPr>
          <w:lang w:val="ru-RU"/>
        </w:rPr>
        <w:t>2-174/2025 (2-3152/2024)</w:t>
      </w:r>
    </w:p>
    <w:p w:rsidR="00D9154F" w:rsidRDefault="00833353">
      <w:pPr>
        <w:jc w:val="right"/>
        <w:rPr>
          <w:lang w:val="ru-RU"/>
        </w:rPr>
      </w:pPr>
      <w:r w:rsidRPr="0090325F">
        <w:rPr>
          <w:lang w:val="ru-RU"/>
        </w:rPr>
        <w:t>56</w:t>
      </w:r>
      <w:r>
        <w:t>RS</w:t>
      </w:r>
      <w:r w:rsidRPr="0090325F">
        <w:rPr>
          <w:lang w:val="ru-RU"/>
        </w:rPr>
        <w:t>0027-01-2024-003843-29</w:t>
      </w:r>
    </w:p>
    <w:p w:rsidR="0090325F" w:rsidRPr="0090325F" w:rsidRDefault="0090325F">
      <w:pPr>
        <w:jc w:val="right"/>
        <w:rPr>
          <w:lang w:val="ru-RU"/>
        </w:rPr>
      </w:pPr>
    </w:p>
    <w:p w:rsidR="00D9154F" w:rsidRPr="0090325F" w:rsidRDefault="00833353">
      <w:pPr>
        <w:jc w:val="center"/>
        <w:rPr>
          <w:lang w:val="ru-RU"/>
        </w:rPr>
      </w:pPr>
      <w:r w:rsidRPr="0090325F">
        <w:rPr>
          <w:lang w:val="ru-RU"/>
        </w:rPr>
        <w:t xml:space="preserve">ЗАОЧНОЕ РЕШЕНИЕ </w:t>
      </w:r>
      <w:r w:rsidRPr="0090325F">
        <w:rPr>
          <w:lang w:val="ru-RU"/>
        </w:rP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D9154F">
        <w:tc>
          <w:tcPr>
            <w:tcW w:w="4702" w:type="dxa"/>
          </w:tcPr>
          <w:p w:rsidR="00D9154F" w:rsidRDefault="00833353">
            <w:r>
              <w:t xml:space="preserve">14 </w:t>
            </w:r>
            <w:proofErr w:type="spellStart"/>
            <w:r>
              <w:t>января</w:t>
            </w:r>
            <w:proofErr w:type="spellEnd"/>
            <w:r>
              <w:t xml:space="preserve"> 2025 </w:t>
            </w:r>
            <w:proofErr w:type="spellStart"/>
            <w:r>
              <w:t>года</w:t>
            </w:r>
            <w:proofErr w:type="spellEnd"/>
          </w:p>
        </w:tc>
        <w:tc>
          <w:tcPr>
            <w:tcW w:w="4702" w:type="dxa"/>
          </w:tcPr>
          <w:p w:rsidR="00D9154F" w:rsidRDefault="00833353">
            <w:pPr>
              <w:jc w:val="right"/>
            </w:pPr>
            <w:r>
              <w:t>г. Оренбург</w:t>
            </w:r>
          </w:p>
        </w:tc>
      </w:tr>
      <w:tr w:rsidR="0090325F">
        <w:tc>
          <w:tcPr>
            <w:tcW w:w="4702" w:type="dxa"/>
          </w:tcPr>
          <w:p w:rsidR="0090325F" w:rsidRDefault="0090325F"/>
        </w:tc>
        <w:tc>
          <w:tcPr>
            <w:tcW w:w="4702" w:type="dxa"/>
          </w:tcPr>
          <w:p w:rsidR="0090325F" w:rsidRDefault="0090325F">
            <w:pPr>
              <w:jc w:val="right"/>
            </w:pPr>
          </w:p>
        </w:tc>
      </w:tr>
    </w:tbl>
    <w:p w:rsidR="00D9154F" w:rsidRPr="0090325F" w:rsidRDefault="00833353">
      <w:pPr>
        <w:rPr>
          <w:lang w:val="ru-RU"/>
        </w:rPr>
      </w:pPr>
      <w:r w:rsidRPr="0090325F">
        <w:rPr>
          <w:lang w:val="ru-RU"/>
        </w:rPr>
        <w:t>Оренбургский районный суд Оренбургской области в составе</w:t>
      </w:r>
      <w:r w:rsidRPr="0090325F">
        <w:rPr>
          <w:lang w:val="ru-RU"/>
        </w:rPr>
        <w:br/>
        <w:t>председательствующего судьи Мичуриной Т.А.,</w:t>
      </w:r>
      <w:r w:rsidRPr="0090325F">
        <w:rPr>
          <w:lang w:val="ru-RU"/>
        </w:rPr>
        <w:br/>
        <w:t xml:space="preserve">при секретаре </w:t>
      </w:r>
      <w:r w:rsidR="0090325F">
        <w:rPr>
          <w:lang w:val="ru-RU"/>
        </w:rPr>
        <w:t>Васильевой Е.Ю.,</w:t>
      </w:r>
    </w:p>
    <w:p w:rsidR="00D9154F" w:rsidRDefault="00833353">
      <w:pPr>
        <w:jc w:val="both"/>
        <w:rPr>
          <w:lang w:val="ru-RU"/>
        </w:rPr>
      </w:pPr>
      <w:r w:rsidRPr="0090325F">
        <w:rPr>
          <w:lang w:val="ru-RU"/>
        </w:rPr>
        <w:t xml:space="preserve">рассмотрев в открытом судебном заседании гражданское дело по исковому заявлению </w:t>
      </w:r>
      <w:proofErr w:type="spellStart"/>
      <w:r w:rsidRPr="0090325F">
        <w:rPr>
          <w:lang w:val="ru-RU"/>
        </w:rPr>
        <w:t>Чурая</w:t>
      </w:r>
      <w:proofErr w:type="spellEnd"/>
      <w:r w:rsidRPr="0090325F">
        <w:rPr>
          <w:lang w:val="ru-RU"/>
        </w:rPr>
        <w:t xml:space="preserve"> Алексея Алексеевича к АО СК "РСХБ-Страхование" о взыскании страхового возмещения,</w:t>
      </w:r>
    </w:p>
    <w:p w:rsidR="0090325F" w:rsidRPr="0090325F" w:rsidRDefault="0090325F">
      <w:pPr>
        <w:jc w:val="both"/>
        <w:rPr>
          <w:lang w:val="ru-RU"/>
        </w:rPr>
      </w:pPr>
    </w:p>
    <w:p w:rsidR="00D9154F" w:rsidRPr="0090325F" w:rsidRDefault="00833353">
      <w:pPr>
        <w:jc w:val="center"/>
        <w:rPr>
          <w:lang w:val="ru-RU"/>
        </w:rPr>
      </w:pPr>
      <w:r w:rsidRPr="0090325F">
        <w:rPr>
          <w:lang w:val="ru-RU"/>
        </w:rPr>
        <w:t>УСТАНОВИЛ:</w:t>
      </w:r>
    </w:p>
    <w:p w:rsidR="0090325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>Истец обратился в суд с вышеуказанным иском, указав, что 28</w:t>
      </w:r>
      <w:r w:rsidRPr="0090325F">
        <w:rPr>
          <w:lang w:val="ru-RU"/>
        </w:rPr>
        <w:t>.11.2023г. ме</w:t>
      </w:r>
      <w:r w:rsidR="0090325F" w:rsidRPr="0090325F">
        <w:rPr>
          <w:lang w:val="ru-RU"/>
        </w:rPr>
        <w:t xml:space="preserve">жду </w:t>
      </w:r>
      <w:proofErr w:type="spellStart"/>
      <w:r w:rsidR="0090325F" w:rsidRPr="0090325F">
        <w:rPr>
          <w:lang w:val="ru-RU"/>
        </w:rPr>
        <w:t>Чурай</w:t>
      </w:r>
      <w:proofErr w:type="spellEnd"/>
      <w:r w:rsidR="0090325F" w:rsidRPr="0090325F">
        <w:rPr>
          <w:lang w:val="ru-RU"/>
        </w:rPr>
        <w:t xml:space="preserve"> Алексеем Алексеевичем </w:t>
      </w:r>
      <w:r w:rsidRPr="0090325F">
        <w:rPr>
          <w:lang w:val="ru-RU"/>
        </w:rPr>
        <w:t>и АО «Российский сельскохозяйственный банк» был заключен кредитный договор 2305001/0680 на приобретение жилого дома, расположенного по адресу: Оренбургская область, Оренбургский район, с</w:t>
      </w:r>
      <w:r w:rsidRPr="0090325F">
        <w:rPr>
          <w:lang w:val="ru-RU"/>
        </w:rPr>
        <w:t>. Ивановка, Тер. ТСН Ивановское, ул. Лазурная, д. 39</w:t>
      </w:r>
      <w:r w:rsidRPr="0090325F">
        <w:rPr>
          <w:lang w:val="ru-RU"/>
        </w:rPr>
        <w:t xml:space="preserve">, размер кредита составил 4 940 000 руб. 00 коп. </w:t>
      </w:r>
    </w:p>
    <w:p w:rsidR="0090325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>Далее между Истцом и АО СК «РСХБ-Страхование» (</w:t>
      </w:r>
      <w:r w:rsidRPr="0090325F">
        <w:rPr>
          <w:lang w:val="ru-RU"/>
        </w:rPr>
        <w:t xml:space="preserve">был заключен договор по программе страхования </w:t>
      </w:r>
      <w:r w:rsidR="0090325F" w:rsidRPr="0090325F">
        <w:rPr>
          <w:lang w:val="ru-RU"/>
        </w:rPr>
        <w:t xml:space="preserve">№ </w:t>
      </w:r>
      <w:r w:rsidRPr="0090325F">
        <w:rPr>
          <w:lang w:val="ru-RU"/>
        </w:rPr>
        <w:t>3 (</w:t>
      </w:r>
      <w:r w:rsidRPr="0090325F">
        <w:rPr>
          <w:lang w:val="ru-RU"/>
        </w:rPr>
        <w:t>Программа коллективного комбинированного ипотечного страхования)</w:t>
      </w:r>
      <w:r w:rsidRPr="0090325F">
        <w:rPr>
          <w:lang w:val="ru-RU"/>
        </w:rPr>
        <w:t xml:space="preserve">. </w:t>
      </w:r>
    </w:p>
    <w:p w:rsidR="0090325F" w:rsidRPr="0090325F" w:rsidRDefault="0090325F">
      <w:pPr>
        <w:ind w:firstLine="709"/>
        <w:jc w:val="both"/>
        <w:rPr>
          <w:lang w:val="ru-RU"/>
        </w:rPr>
      </w:pPr>
      <w:r w:rsidRPr="0090325F">
        <w:rPr>
          <w:lang w:val="ru-RU"/>
        </w:rPr>
        <w:t>В апреле 2024 года</w:t>
      </w:r>
      <w:r w:rsidR="00833353" w:rsidRPr="0090325F">
        <w:rPr>
          <w:lang w:val="ru-RU"/>
        </w:rPr>
        <w:t xml:space="preserve"> в месте нахождения застрахованного имущества произошел паводок. В результате паводка застрахованному имуществу Жилому дому были </w:t>
      </w:r>
      <w:r w:rsidR="00833353" w:rsidRPr="0090325F">
        <w:rPr>
          <w:lang w:val="ru-RU"/>
        </w:rPr>
        <w:t>причин</w:t>
      </w:r>
      <w:r w:rsidRPr="0090325F">
        <w:rPr>
          <w:lang w:val="ru-RU"/>
        </w:rPr>
        <w:t>ены повреждения. В апреле 2024 года</w:t>
      </w:r>
      <w:r w:rsidR="00833353" w:rsidRPr="0090325F">
        <w:rPr>
          <w:lang w:val="ru-RU"/>
        </w:rPr>
        <w:t xml:space="preserve"> Истцом в адрес Ответчика было подано заявление о наступлении страхового случая и выплате страхового возмещения. На заявление Истца Ответчиком 28.05.2024г. была произведена выплата страхового возмещения в размере 1 265</w:t>
      </w:r>
      <w:r w:rsidR="00833353" w:rsidRPr="0090325F">
        <w:rPr>
          <w:lang w:val="ru-RU"/>
        </w:rPr>
        <w:t xml:space="preserve"> 153 руб. 56 коп. </w:t>
      </w:r>
    </w:p>
    <w:p w:rsidR="0090325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>03.07.2024</w:t>
      </w:r>
      <w:r w:rsidR="0090325F" w:rsidRPr="0090325F">
        <w:rPr>
          <w:lang w:val="ru-RU"/>
        </w:rPr>
        <w:t xml:space="preserve"> года</w:t>
      </w:r>
      <w:r w:rsidRPr="0090325F">
        <w:rPr>
          <w:lang w:val="ru-RU"/>
        </w:rPr>
        <w:t xml:space="preserve"> администрацией муниципальног</w:t>
      </w:r>
      <w:r w:rsidR="0090325F" w:rsidRPr="0090325F">
        <w:rPr>
          <w:lang w:val="ru-RU"/>
        </w:rPr>
        <w:t xml:space="preserve">о образования </w:t>
      </w:r>
      <w:r w:rsidRPr="0090325F">
        <w:rPr>
          <w:lang w:val="ru-RU"/>
        </w:rPr>
        <w:t xml:space="preserve">Ивановский сельсовет Оренбургского района Оренбургской области было вынесено постановление </w:t>
      </w:r>
      <w:r w:rsidR="0090325F">
        <w:rPr>
          <w:lang w:val="ru-RU"/>
        </w:rPr>
        <w:t xml:space="preserve">№ </w:t>
      </w:r>
      <w:r w:rsidRPr="0090325F">
        <w:rPr>
          <w:lang w:val="ru-RU"/>
        </w:rPr>
        <w:t>409-п о признании жилого помещения непригодного для проживания. О вынесении данного поста</w:t>
      </w:r>
      <w:r w:rsidRPr="0090325F">
        <w:rPr>
          <w:lang w:val="ru-RU"/>
        </w:rPr>
        <w:t>новления Истец сообщил О</w:t>
      </w:r>
      <w:r w:rsidR="0090325F" w:rsidRPr="0090325F">
        <w:rPr>
          <w:lang w:val="ru-RU"/>
        </w:rPr>
        <w:t>тветчику в поданной 23.07.2024 года</w:t>
      </w:r>
      <w:r w:rsidRPr="0090325F">
        <w:rPr>
          <w:lang w:val="ru-RU"/>
        </w:rPr>
        <w:t xml:space="preserve"> претензии. В ответ на претензию Ответчиком у Истца были запрошены дополнительные документы, которые Истец пр</w:t>
      </w:r>
      <w:r w:rsidR="0090325F" w:rsidRPr="0090325F">
        <w:rPr>
          <w:lang w:val="ru-RU"/>
        </w:rPr>
        <w:t>едоставил Ответчику 26.07.2024 года.</w:t>
      </w:r>
      <w:r w:rsidRPr="0090325F">
        <w:rPr>
          <w:lang w:val="ru-RU"/>
        </w:rPr>
        <w:t xml:space="preserve"> </w:t>
      </w:r>
    </w:p>
    <w:p w:rsidR="0090325F" w:rsidRPr="001F539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Согласно Программе страхования </w:t>
      </w:r>
      <w:r w:rsidR="0090325F" w:rsidRPr="0090325F">
        <w:rPr>
          <w:lang w:val="ru-RU"/>
        </w:rPr>
        <w:t>№</w:t>
      </w:r>
      <w:r w:rsidRPr="0090325F">
        <w:rPr>
          <w:lang w:val="ru-RU"/>
        </w:rPr>
        <w:t xml:space="preserve"> 3 раздела «порядок разре</w:t>
      </w:r>
      <w:r w:rsidRPr="0090325F">
        <w:rPr>
          <w:lang w:val="ru-RU"/>
        </w:rPr>
        <w:t>шения споров</w:t>
      </w:r>
      <w:proofErr w:type="gramStart"/>
      <w:r w:rsidRPr="0090325F">
        <w:rPr>
          <w:lang w:val="ru-RU"/>
        </w:rPr>
        <w:t>»</w:t>
      </w:r>
      <w:proofErr w:type="gramEnd"/>
      <w:r w:rsidRPr="0090325F">
        <w:rPr>
          <w:lang w:val="ru-RU"/>
        </w:rPr>
        <w:t xml:space="preserve"> страховщик обязан рассмотреть претензию заявителя и направить </w:t>
      </w:r>
      <w:r w:rsidRPr="0090325F">
        <w:rPr>
          <w:lang w:val="ru-RU"/>
        </w:rPr>
        <w:lastRenderedPageBreak/>
        <w:t xml:space="preserve">ему мотивированный ответ </w:t>
      </w:r>
      <w:r w:rsidRPr="001F539F">
        <w:rPr>
          <w:lang w:val="ru-RU"/>
        </w:rPr>
        <w:t>об удовлетворении, частичном удовлетворении или отказе в удовлетворении предъявленного требования: в течении 30 «Тридцати) дней со дня получения претензии.</w:t>
      </w:r>
      <w:r w:rsidRPr="001F539F">
        <w:rPr>
          <w:lang w:val="ru-RU"/>
        </w:rPr>
        <w:t xml:space="preserve"> По истечении 30 (Тридцати) дней ответа на претензию в адрес </w:t>
      </w:r>
      <w:r w:rsidR="0090325F" w:rsidRPr="001F539F">
        <w:rPr>
          <w:lang w:val="ru-RU"/>
        </w:rPr>
        <w:t>Истца от Ответчика не поступило.</w:t>
      </w:r>
    </w:p>
    <w:p w:rsidR="00D9154F" w:rsidRPr="001F539F" w:rsidRDefault="00833353">
      <w:pPr>
        <w:ind w:firstLine="709"/>
        <w:jc w:val="both"/>
        <w:rPr>
          <w:lang w:val="ru-RU"/>
        </w:rPr>
      </w:pPr>
      <w:r w:rsidRPr="001F539F">
        <w:rPr>
          <w:lang w:val="ru-RU"/>
        </w:rPr>
        <w:t xml:space="preserve">Просит суд </w:t>
      </w:r>
      <w:r w:rsidR="0090325F" w:rsidRPr="001F539F">
        <w:rPr>
          <w:lang w:val="ru-RU"/>
        </w:rPr>
        <w:t>в</w:t>
      </w:r>
      <w:r w:rsidRPr="001F539F">
        <w:rPr>
          <w:lang w:val="ru-RU"/>
        </w:rPr>
        <w:t>зыскать с АО СК «РСХБ-Страхование»</w:t>
      </w:r>
      <w:r w:rsidRPr="001F539F">
        <w:rPr>
          <w:lang w:val="ru-RU"/>
        </w:rPr>
        <w:t xml:space="preserve"> в пользу Акционерного общества «Российский сельскохозяйственный банк» страховое возмещение в </w:t>
      </w:r>
      <w:r w:rsidR="0090325F" w:rsidRPr="001F539F">
        <w:rPr>
          <w:lang w:val="ru-RU"/>
        </w:rPr>
        <w:t>размере 3 649 236 руб. 26 коп.; в</w:t>
      </w:r>
      <w:r w:rsidRPr="001F539F">
        <w:rPr>
          <w:lang w:val="ru-RU"/>
        </w:rPr>
        <w:t xml:space="preserve">зыскать с АО СК «РСХБ-Страхование» в пользу </w:t>
      </w:r>
      <w:proofErr w:type="spellStart"/>
      <w:r w:rsidRPr="001F539F">
        <w:rPr>
          <w:lang w:val="ru-RU"/>
        </w:rPr>
        <w:t>Чурай</w:t>
      </w:r>
      <w:proofErr w:type="spellEnd"/>
      <w:r w:rsidRPr="001F539F">
        <w:rPr>
          <w:lang w:val="ru-RU"/>
        </w:rPr>
        <w:t xml:space="preserve"> Алексея Алексеевича неустойку</w:t>
      </w:r>
      <w:r w:rsidR="0090325F" w:rsidRPr="001F539F">
        <w:rPr>
          <w:lang w:val="ru-RU"/>
        </w:rPr>
        <w:t xml:space="preserve"> в размере 27 105 руб. 00 коп.,</w:t>
      </w:r>
      <w:r w:rsidR="001F539F" w:rsidRPr="001F539F">
        <w:rPr>
          <w:lang w:val="ru-RU"/>
        </w:rPr>
        <w:t xml:space="preserve"> </w:t>
      </w:r>
      <w:r w:rsidRPr="001F539F">
        <w:rPr>
          <w:lang w:val="ru-RU"/>
        </w:rPr>
        <w:t>100 000 руб. 00 коп. в сче</w:t>
      </w:r>
      <w:r w:rsidR="0090325F" w:rsidRPr="001F539F">
        <w:rPr>
          <w:lang w:val="ru-RU"/>
        </w:rPr>
        <w:t xml:space="preserve">т компенсации морального вреда, </w:t>
      </w:r>
      <w:r w:rsidRPr="001F539F">
        <w:rPr>
          <w:lang w:val="ru-RU"/>
        </w:rPr>
        <w:t>штраф на основании ст. 13 Ф</w:t>
      </w:r>
      <w:r w:rsidR="0090325F" w:rsidRPr="001F539F">
        <w:rPr>
          <w:lang w:val="ru-RU"/>
        </w:rPr>
        <w:t xml:space="preserve">З «О защите прав потребителей», почтовые расходы в размере 572 рубля </w:t>
      </w:r>
      <w:r w:rsidRPr="001F539F">
        <w:rPr>
          <w:lang w:val="ru-RU"/>
        </w:rPr>
        <w:t>48 к</w:t>
      </w:r>
      <w:r w:rsidR="0090325F" w:rsidRPr="001F539F">
        <w:rPr>
          <w:lang w:val="ru-RU"/>
        </w:rPr>
        <w:t>опеек.</w:t>
      </w:r>
    </w:p>
    <w:p w:rsidR="00D9154F" w:rsidRPr="001F539F" w:rsidRDefault="00833353">
      <w:pPr>
        <w:ind w:firstLine="709"/>
        <w:jc w:val="both"/>
        <w:rPr>
          <w:lang w:val="ru-RU"/>
        </w:rPr>
      </w:pPr>
      <w:r w:rsidRPr="001F539F">
        <w:rPr>
          <w:lang w:val="ru-RU"/>
        </w:rPr>
        <w:t xml:space="preserve">Истец </w:t>
      </w:r>
      <w:proofErr w:type="spellStart"/>
      <w:r w:rsidRPr="001F539F">
        <w:rPr>
          <w:lang w:val="ru-RU"/>
        </w:rPr>
        <w:t>Чурай</w:t>
      </w:r>
      <w:proofErr w:type="spellEnd"/>
      <w:r w:rsidRPr="001F539F">
        <w:rPr>
          <w:lang w:val="ru-RU"/>
        </w:rPr>
        <w:t xml:space="preserve"> Алексей Алексеевич в судебное заседание не яви</w:t>
      </w:r>
      <w:r w:rsidR="0090325F" w:rsidRPr="001F539F">
        <w:rPr>
          <w:lang w:val="ru-RU"/>
        </w:rPr>
        <w:t>лся, извещен надлежащим образом, ходатайствовал о рассмотрении дела в свое отсутствие.</w:t>
      </w:r>
    </w:p>
    <w:p w:rsidR="00D9154F" w:rsidRPr="001F539F" w:rsidRDefault="0090325F">
      <w:pPr>
        <w:ind w:firstLine="709"/>
        <w:jc w:val="both"/>
        <w:rPr>
          <w:lang w:val="ru-RU"/>
        </w:rPr>
      </w:pPr>
      <w:r w:rsidRPr="001F539F">
        <w:rPr>
          <w:lang w:val="ru-RU"/>
        </w:rPr>
        <w:t>Представитель третьего лица Акционерного Общества</w:t>
      </w:r>
      <w:r w:rsidR="00833353" w:rsidRPr="001F539F">
        <w:rPr>
          <w:lang w:val="ru-RU"/>
        </w:rPr>
        <w:t xml:space="preserve"> «Российский Сельскохозяйственный банк» (АО "</w:t>
      </w:r>
      <w:proofErr w:type="spellStart"/>
      <w:r w:rsidR="00833353" w:rsidRPr="001F539F">
        <w:rPr>
          <w:lang w:val="ru-RU"/>
        </w:rPr>
        <w:t>Россельхо</w:t>
      </w:r>
      <w:r w:rsidR="00833353" w:rsidRPr="001F539F">
        <w:rPr>
          <w:lang w:val="ru-RU"/>
        </w:rPr>
        <w:t>збанк</w:t>
      </w:r>
      <w:proofErr w:type="spellEnd"/>
      <w:r w:rsidR="00833353" w:rsidRPr="001F539F">
        <w:rPr>
          <w:lang w:val="ru-RU"/>
        </w:rPr>
        <w:t>")</w:t>
      </w:r>
      <w:r w:rsidRPr="001F539F">
        <w:rPr>
          <w:lang w:val="ru-RU"/>
        </w:rPr>
        <w:t xml:space="preserve"> в судебное заседание не явился, извещен</w:t>
      </w:r>
      <w:r w:rsidR="00833353" w:rsidRPr="001F539F">
        <w:rPr>
          <w:lang w:val="ru-RU"/>
        </w:rPr>
        <w:t xml:space="preserve"> надлежащим образом.</w:t>
      </w:r>
    </w:p>
    <w:p w:rsidR="0041120D" w:rsidRPr="001F539F" w:rsidRDefault="0090325F">
      <w:pPr>
        <w:ind w:firstLine="709"/>
        <w:jc w:val="both"/>
        <w:rPr>
          <w:lang w:val="ru-RU"/>
        </w:rPr>
      </w:pPr>
      <w:r w:rsidRPr="001F539F">
        <w:rPr>
          <w:lang w:val="ru-RU"/>
        </w:rPr>
        <w:t xml:space="preserve">Представитель ответчика </w:t>
      </w:r>
      <w:r w:rsidR="00833353" w:rsidRPr="001F539F">
        <w:rPr>
          <w:lang w:val="ru-RU"/>
        </w:rPr>
        <w:t>АО СК "РСХБ-Страхование" в судебное заседание не явился, извещался судом заблаговременно о времени и месте судебного раз</w:t>
      </w:r>
      <w:r w:rsidRPr="001F539F">
        <w:rPr>
          <w:lang w:val="ru-RU"/>
        </w:rPr>
        <w:t xml:space="preserve">бирательства надлежащим образом </w:t>
      </w:r>
      <w:r w:rsidR="00833353" w:rsidRPr="001F539F">
        <w:rPr>
          <w:lang w:val="ru-RU"/>
        </w:rPr>
        <w:t xml:space="preserve">по адресу: </w:t>
      </w:r>
      <w:r w:rsidR="0041120D" w:rsidRPr="001F539F">
        <w:rPr>
          <w:lang w:val="ru-RU"/>
        </w:rPr>
        <w:t>460000, г. Оренбург, ул. Ленинская д. 59б</w:t>
      </w:r>
      <w:r w:rsidR="00833353" w:rsidRPr="001F539F">
        <w:rPr>
          <w:lang w:val="ru-RU"/>
        </w:rPr>
        <w:t>.</w:t>
      </w:r>
    </w:p>
    <w:p w:rsidR="00D9154F" w:rsidRPr="001F539F" w:rsidRDefault="00833353">
      <w:pPr>
        <w:ind w:firstLine="709"/>
        <w:jc w:val="both"/>
        <w:rPr>
          <w:lang w:val="ru-RU"/>
        </w:rPr>
      </w:pPr>
      <w:r w:rsidRPr="001F539F">
        <w:rPr>
          <w:lang w:val="ru-RU"/>
        </w:rPr>
        <w:t>Руководствуясь статьями 167, 233 Гражданского процессуального кодекса Российской Федерации, суд определил рассмотреть дело в отсутствие неявившихся сторон в порядке заочного производства</w:t>
      </w:r>
    </w:p>
    <w:p w:rsidR="00D9154F" w:rsidRPr="0090325F" w:rsidRDefault="00833353">
      <w:pPr>
        <w:ind w:firstLine="709"/>
        <w:jc w:val="both"/>
        <w:rPr>
          <w:lang w:val="ru-RU"/>
        </w:rPr>
      </w:pPr>
      <w:r w:rsidRPr="001F539F">
        <w:rPr>
          <w:lang w:val="ru-RU"/>
        </w:rPr>
        <w:t>Исследовав материалы дела, суд приходит к следующему</w:t>
      </w:r>
      <w:r w:rsidRPr="0090325F">
        <w:rPr>
          <w:lang w:val="ru-RU"/>
        </w:rPr>
        <w:t>.</w:t>
      </w:r>
    </w:p>
    <w:p w:rsidR="00833353" w:rsidRDefault="00833353" w:rsidP="00833353">
      <w:pPr>
        <w:ind w:firstLine="709"/>
        <w:jc w:val="both"/>
        <w:rPr>
          <w:lang w:val="ru-RU"/>
        </w:rPr>
      </w:pPr>
      <w:bookmarkStart w:id="0" w:name="_GoBack"/>
      <w:bookmarkEnd w:id="0"/>
    </w:p>
    <w:p w:rsidR="00833353" w:rsidRDefault="00833353" w:rsidP="00833353">
      <w:pPr>
        <w:ind w:firstLine="709"/>
        <w:jc w:val="both"/>
        <w:rPr>
          <w:lang w:val="ru-RU"/>
        </w:rPr>
      </w:pPr>
    </w:p>
    <w:p w:rsidR="00833353" w:rsidRDefault="00833353" w:rsidP="00833353">
      <w:pPr>
        <w:ind w:firstLine="709"/>
        <w:jc w:val="both"/>
        <w:rPr>
          <w:lang w:val="ru-RU"/>
        </w:rPr>
      </w:pPr>
    </w:p>
    <w:p w:rsidR="00833353" w:rsidRPr="00833353" w:rsidRDefault="00833353" w:rsidP="00833353">
      <w:pPr>
        <w:ind w:firstLine="709"/>
        <w:jc w:val="both"/>
        <w:rPr>
          <w:lang w:val="ru-RU"/>
        </w:rPr>
      </w:pPr>
      <w:r w:rsidRPr="00833353">
        <w:rPr>
          <w:lang w:val="ru-RU"/>
        </w:rPr>
        <w:t xml:space="preserve">В соответствии со статьей 15 Закона РФ "О защите прав потребителей", моральный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</w:t>
      </w:r>
      <w:proofErr w:type="spellStart"/>
      <w:r w:rsidRPr="00833353">
        <w:rPr>
          <w:lang w:val="ru-RU"/>
        </w:rPr>
        <w:t>причинителем</w:t>
      </w:r>
      <w:proofErr w:type="spellEnd"/>
      <w:r w:rsidRPr="00833353">
        <w:rPr>
          <w:lang w:val="ru-RU"/>
        </w:rPr>
        <w:t xml:space="preserve"> вреда при наличии его вины. Размер компенсации морального вреда определяется судом и не зависит от размера возмещения имущественного вреда. Компенсация морального вреда осуществляется независимо от возмещения имущественного вреда и понесенных потребителем убытков.</w:t>
      </w:r>
    </w:p>
    <w:p w:rsidR="00833353" w:rsidRPr="00833353" w:rsidRDefault="00833353" w:rsidP="00833353">
      <w:pPr>
        <w:ind w:firstLine="709"/>
        <w:jc w:val="both"/>
        <w:rPr>
          <w:lang w:val="ru-RU"/>
        </w:rPr>
      </w:pPr>
      <w:r w:rsidRPr="00833353">
        <w:rPr>
          <w:lang w:val="ru-RU"/>
        </w:rPr>
        <w:lastRenderedPageBreak/>
        <w:t>Размер присуждаемой потребителю компенсации морального вреда в каждом конкретном случае определяется судом с учетом характера причиненных потребителю нравственных и физических страданий, исходя из принципа разумности и справедливости.</w:t>
      </w:r>
    </w:p>
    <w:p w:rsidR="00833353" w:rsidRPr="00833353" w:rsidRDefault="00833353" w:rsidP="00833353">
      <w:pPr>
        <w:ind w:firstLine="709"/>
        <w:jc w:val="both"/>
        <w:rPr>
          <w:lang w:val="ru-RU"/>
        </w:rPr>
      </w:pPr>
      <w:r w:rsidRPr="00833353">
        <w:rPr>
          <w:lang w:val="ru-RU"/>
        </w:rPr>
        <w:t>Законодательство о защите прав потребителей, предусматривая в качестве способа защиты гражданских прав компенсацию морального вреда, устанавливает общие принципы определения размера такой компенсации, относя определение конкретного размера компенсации на усмотрение суда.</w:t>
      </w:r>
    </w:p>
    <w:p w:rsidR="001F539F" w:rsidRDefault="00833353" w:rsidP="00833353">
      <w:pPr>
        <w:ind w:firstLine="709"/>
        <w:jc w:val="both"/>
        <w:rPr>
          <w:lang w:val="ru-RU"/>
        </w:rPr>
      </w:pPr>
      <w:r w:rsidRPr="00833353">
        <w:rPr>
          <w:lang w:val="ru-RU"/>
        </w:rPr>
        <w:t>Учитывая, что ответчиком допущено нарушение прав потребителя, предус</w:t>
      </w:r>
      <w:r>
        <w:rPr>
          <w:lang w:val="ru-RU"/>
        </w:rPr>
        <w:t>мотренных законом</w:t>
      </w:r>
      <w:r w:rsidRPr="00833353">
        <w:rPr>
          <w:lang w:val="ru-RU"/>
        </w:rPr>
        <w:t>, исходя из принципа разумности и справедливости, суд полагает</w:t>
      </w:r>
      <w:r>
        <w:rPr>
          <w:lang w:val="ru-RU"/>
        </w:rPr>
        <w:t xml:space="preserve"> возможным взыскать в ответчика </w:t>
      </w:r>
      <w:r w:rsidRPr="00833353">
        <w:rPr>
          <w:lang w:val="ru-RU"/>
        </w:rPr>
        <w:t xml:space="preserve">в пользу истца компенсацию морального вреда размере </w:t>
      </w:r>
      <w:r>
        <w:rPr>
          <w:lang w:val="ru-RU"/>
        </w:rPr>
        <w:t>10</w:t>
      </w:r>
      <w:r w:rsidRPr="00833353">
        <w:rPr>
          <w:lang w:val="ru-RU"/>
        </w:rPr>
        <w:t xml:space="preserve"> 000 руб.</w:t>
      </w:r>
    </w:p>
    <w:p w:rsidR="001F539F" w:rsidRDefault="001F539F">
      <w:pPr>
        <w:ind w:firstLine="709"/>
        <w:jc w:val="both"/>
        <w:rPr>
          <w:lang w:val="ru-RU"/>
        </w:rPr>
      </w:pPr>
    </w:p>
    <w:p w:rsidR="001F539F" w:rsidRDefault="001F539F">
      <w:pPr>
        <w:ind w:firstLine="709"/>
        <w:jc w:val="both"/>
        <w:rPr>
          <w:lang w:val="ru-RU"/>
        </w:rPr>
      </w:pPr>
    </w:p>
    <w:p w:rsidR="001F539F" w:rsidRDefault="001F539F">
      <w:pPr>
        <w:ind w:firstLine="709"/>
        <w:jc w:val="both"/>
        <w:rPr>
          <w:lang w:val="ru-RU"/>
        </w:rPr>
      </w:pPr>
    </w:p>
    <w:p w:rsidR="001F539F" w:rsidRDefault="001F539F">
      <w:pPr>
        <w:ind w:firstLine="709"/>
        <w:jc w:val="both"/>
        <w:rPr>
          <w:lang w:val="ru-RU"/>
        </w:rPr>
      </w:pPr>
    </w:p>
    <w:p w:rsidR="00D9154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На основании изложенного и руководствуясь ст. ст. 194 – 199 ГПК РФ, суд,                                                </w:t>
      </w:r>
    </w:p>
    <w:p w:rsidR="00D9154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                                        </w:t>
      </w:r>
      <w:r w:rsidRPr="0090325F">
        <w:rPr>
          <w:lang w:val="ru-RU"/>
        </w:rPr>
        <w:t xml:space="preserve">       </w:t>
      </w:r>
    </w:p>
    <w:p w:rsidR="00D9154F" w:rsidRPr="0090325F" w:rsidRDefault="00833353">
      <w:pPr>
        <w:ind w:firstLine="709"/>
        <w:jc w:val="center"/>
        <w:rPr>
          <w:lang w:val="ru-RU"/>
        </w:rPr>
      </w:pPr>
      <w:r w:rsidRPr="0090325F">
        <w:rPr>
          <w:lang w:val="ru-RU"/>
        </w:rPr>
        <w:t>РЕШИЛ:</w:t>
      </w:r>
    </w:p>
    <w:p w:rsidR="00D9154F" w:rsidRPr="0090325F" w:rsidRDefault="00D9154F">
      <w:pPr>
        <w:ind w:firstLine="709"/>
        <w:jc w:val="both"/>
        <w:rPr>
          <w:lang w:val="ru-RU"/>
        </w:rPr>
      </w:pPr>
    </w:p>
    <w:p w:rsidR="00D9154F" w:rsidRPr="001F539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Исковые требования </w:t>
      </w:r>
      <w:proofErr w:type="spellStart"/>
      <w:r w:rsidRPr="0090325F">
        <w:rPr>
          <w:lang w:val="ru-RU"/>
        </w:rPr>
        <w:t>Чурая</w:t>
      </w:r>
      <w:proofErr w:type="spellEnd"/>
      <w:r w:rsidRPr="0090325F">
        <w:rPr>
          <w:lang w:val="ru-RU"/>
        </w:rPr>
        <w:t xml:space="preserve"> Алексея Алексеевича к АО СК "РСХБ-</w:t>
      </w:r>
      <w:r w:rsidRPr="001F539F">
        <w:rPr>
          <w:lang w:val="ru-RU"/>
        </w:rPr>
        <w:t>Страхование" о взыскании страхового возмещения удовлетворить.</w:t>
      </w:r>
    </w:p>
    <w:p w:rsidR="001F539F" w:rsidRPr="001F539F" w:rsidRDefault="001F539F" w:rsidP="001F539F">
      <w:pPr>
        <w:ind w:firstLine="709"/>
        <w:jc w:val="both"/>
        <w:rPr>
          <w:lang w:val="ru-RU"/>
        </w:rPr>
      </w:pPr>
      <w:r w:rsidRPr="001F539F">
        <w:rPr>
          <w:lang w:val="ru-RU"/>
        </w:rPr>
        <w:t>В</w:t>
      </w:r>
      <w:r w:rsidRPr="001F539F">
        <w:rPr>
          <w:lang w:val="ru-RU"/>
        </w:rPr>
        <w:t>зыскать с АО СК «РСХБ-Страхование»</w:t>
      </w:r>
      <w:r w:rsidRPr="001F539F">
        <w:rPr>
          <w:lang w:val="ru-RU"/>
        </w:rPr>
        <w:t xml:space="preserve"> (ИНН 3328409738)</w:t>
      </w:r>
      <w:r w:rsidRPr="001F539F">
        <w:rPr>
          <w:lang w:val="ru-RU"/>
        </w:rPr>
        <w:t xml:space="preserve"> в пользу Акционерного общества «Российский сельскохозяйственный банк»</w:t>
      </w:r>
      <w:r w:rsidRPr="001F539F">
        <w:rPr>
          <w:lang w:val="ru-RU"/>
        </w:rPr>
        <w:t xml:space="preserve"> (ИНН 7725114488)</w:t>
      </w:r>
      <w:r w:rsidRPr="001F539F">
        <w:rPr>
          <w:lang w:val="ru-RU"/>
        </w:rPr>
        <w:t xml:space="preserve"> страховое возмещение в </w:t>
      </w:r>
      <w:r w:rsidRPr="001F539F">
        <w:rPr>
          <w:lang w:val="ru-RU"/>
        </w:rPr>
        <w:t>размере 3 649</w:t>
      </w:r>
      <w:r>
        <w:rPr>
          <w:lang w:val="ru-RU"/>
        </w:rPr>
        <w:t> </w:t>
      </w:r>
      <w:r w:rsidRPr="001F539F">
        <w:rPr>
          <w:lang w:val="ru-RU"/>
        </w:rPr>
        <w:t>236</w:t>
      </w:r>
      <w:r>
        <w:rPr>
          <w:lang w:val="ru-RU"/>
        </w:rPr>
        <w:t xml:space="preserve">, 26 руб. </w:t>
      </w:r>
      <w:r w:rsidRPr="001F539F">
        <w:rPr>
          <w:lang w:val="ru-RU"/>
        </w:rPr>
        <w:t>В этой части решение оставить без исполнения.</w:t>
      </w:r>
    </w:p>
    <w:p w:rsidR="0090325F" w:rsidRDefault="001F539F" w:rsidP="001F539F">
      <w:pPr>
        <w:ind w:firstLine="709"/>
        <w:jc w:val="both"/>
        <w:rPr>
          <w:lang w:val="ru-RU"/>
        </w:rPr>
      </w:pPr>
      <w:r w:rsidRPr="001F539F">
        <w:rPr>
          <w:lang w:val="ru-RU"/>
        </w:rPr>
        <w:t>В</w:t>
      </w:r>
      <w:r w:rsidRPr="001F539F">
        <w:rPr>
          <w:lang w:val="ru-RU"/>
        </w:rPr>
        <w:t>зыскать с АО СК «РСХБ-Страхование»</w:t>
      </w:r>
      <w:r w:rsidRPr="001F539F">
        <w:rPr>
          <w:lang w:val="ru-RU"/>
        </w:rPr>
        <w:t xml:space="preserve"> </w:t>
      </w:r>
      <w:r w:rsidRPr="001F539F">
        <w:rPr>
          <w:lang w:val="ru-RU"/>
        </w:rPr>
        <w:t xml:space="preserve">(ИНН 3328409738) в пользу </w:t>
      </w:r>
      <w:proofErr w:type="spellStart"/>
      <w:r w:rsidRPr="001F539F">
        <w:rPr>
          <w:lang w:val="ru-RU"/>
        </w:rPr>
        <w:t>Чурай</w:t>
      </w:r>
      <w:proofErr w:type="spellEnd"/>
      <w:r w:rsidRPr="001F539F">
        <w:rPr>
          <w:lang w:val="ru-RU"/>
        </w:rPr>
        <w:t xml:space="preserve"> Алексея Алексеевича</w:t>
      </w:r>
      <w:r w:rsidRPr="001F539F">
        <w:rPr>
          <w:lang w:val="ru-RU"/>
        </w:rPr>
        <w:t>, 15.08.1988 г.р.,</w:t>
      </w:r>
      <w:r w:rsidRPr="001F539F">
        <w:rPr>
          <w:lang w:val="ru-RU"/>
        </w:rPr>
        <w:t xml:space="preserve"> неустойку</w:t>
      </w:r>
      <w:r>
        <w:rPr>
          <w:lang w:val="ru-RU"/>
        </w:rPr>
        <w:t xml:space="preserve"> в размере 27 105 руб., </w:t>
      </w:r>
      <w:r w:rsidRPr="001F539F">
        <w:rPr>
          <w:lang w:val="ru-RU"/>
        </w:rPr>
        <w:t>компенсацию</w:t>
      </w:r>
      <w:r w:rsidRPr="001F539F">
        <w:rPr>
          <w:lang w:val="ru-RU"/>
        </w:rPr>
        <w:t xml:space="preserve"> морального вреда</w:t>
      </w:r>
      <w:r w:rsidRPr="001F539F">
        <w:rPr>
          <w:lang w:val="ru-RU"/>
        </w:rPr>
        <w:t xml:space="preserve"> в размере 10 000 руб.</w:t>
      </w:r>
      <w:r w:rsidRPr="001F539F">
        <w:rPr>
          <w:lang w:val="ru-RU"/>
        </w:rPr>
        <w:t xml:space="preserve">, штраф </w:t>
      </w:r>
      <w:r w:rsidRPr="001F539F">
        <w:rPr>
          <w:lang w:val="ru-RU"/>
        </w:rPr>
        <w:t>в размере 1 829 618,13 руб.</w:t>
      </w:r>
      <w:r w:rsidRPr="001F539F">
        <w:rPr>
          <w:lang w:val="ru-RU"/>
        </w:rPr>
        <w:t>, почтовые расходы в размере 572</w:t>
      </w:r>
      <w:r w:rsidRPr="001F539F">
        <w:rPr>
          <w:lang w:val="ru-RU"/>
        </w:rPr>
        <w:t>,48 рубля.</w:t>
      </w:r>
    </w:p>
    <w:p w:rsidR="0090325F" w:rsidRDefault="0090325F" w:rsidP="0090325F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суда. </w:t>
      </w:r>
    </w:p>
    <w:p w:rsidR="0090325F" w:rsidRDefault="0090325F" w:rsidP="0090325F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</w:t>
      </w:r>
      <w:r w:rsidRPr="0090325F">
        <w:rPr>
          <w:lang w:val="ru-RU"/>
        </w:rPr>
        <w:lastRenderedPageBreak/>
        <w:t xml:space="preserve">которых был разрешен судом,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 </w:t>
      </w:r>
    </w:p>
    <w:p w:rsidR="0090325F" w:rsidRDefault="0090325F" w:rsidP="0090325F">
      <w:pPr>
        <w:ind w:firstLine="709"/>
        <w:jc w:val="both"/>
        <w:rPr>
          <w:lang w:val="ru-RU"/>
        </w:rPr>
      </w:pPr>
    </w:p>
    <w:p w:rsidR="0090325F" w:rsidRPr="0090325F" w:rsidRDefault="0090325F" w:rsidP="0090325F">
      <w:pPr>
        <w:ind w:firstLine="709"/>
        <w:jc w:val="both"/>
        <w:rPr>
          <w:lang w:val="ru-RU"/>
        </w:rPr>
      </w:pPr>
      <w:r w:rsidRPr="0090325F">
        <w:rPr>
          <w:lang w:val="ru-RU"/>
        </w:rPr>
        <w:t>Заочное решение</w:t>
      </w:r>
      <w:r w:rsidR="001F539F">
        <w:rPr>
          <w:lang w:val="ru-RU"/>
        </w:rPr>
        <w:t xml:space="preserve"> принято в окончательной форме </w:t>
      </w:r>
      <w:r>
        <w:rPr>
          <w:lang w:val="ru-RU"/>
        </w:rPr>
        <w:t>28 января 2025 года</w:t>
      </w:r>
    </w:p>
    <w:p w:rsidR="00D9154F" w:rsidRPr="0090325F" w:rsidRDefault="00D9154F">
      <w:pPr>
        <w:ind w:firstLine="709"/>
        <w:jc w:val="both"/>
        <w:rPr>
          <w:lang w:val="ru-RU"/>
        </w:rPr>
      </w:pPr>
    </w:p>
    <w:p w:rsidR="00D9154F" w:rsidRPr="0090325F" w:rsidRDefault="00833353" w:rsidP="0090325F">
      <w:pPr>
        <w:jc w:val="both"/>
        <w:rPr>
          <w:lang w:val="ru-RU"/>
        </w:rPr>
      </w:pPr>
      <w:r w:rsidRPr="0090325F">
        <w:rPr>
          <w:lang w:val="ru-RU"/>
        </w:rPr>
        <w:t xml:space="preserve">Судья                                        </w:t>
      </w:r>
      <w:r w:rsidRPr="0090325F">
        <w:rPr>
          <w:lang w:val="ru-RU"/>
        </w:rPr>
        <w:t xml:space="preserve">                                     </w:t>
      </w:r>
      <w:r w:rsidR="0090325F">
        <w:rPr>
          <w:lang w:val="ru-RU"/>
        </w:rPr>
        <w:t xml:space="preserve">                   </w:t>
      </w:r>
      <w:r w:rsidRPr="0090325F">
        <w:rPr>
          <w:lang w:val="ru-RU"/>
        </w:rPr>
        <w:t>Мичурина Т.А.</w:t>
      </w:r>
    </w:p>
    <w:p w:rsidR="00D9154F" w:rsidRPr="0090325F" w:rsidRDefault="00D9154F">
      <w:pPr>
        <w:ind w:firstLine="709"/>
        <w:rPr>
          <w:lang w:val="ru-RU"/>
        </w:rPr>
      </w:pPr>
    </w:p>
    <w:p w:rsidR="00D9154F" w:rsidRPr="0090325F" w:rsidRDefault="00833353">
      <w:pPr>
        <w:ind w:firstLine="709"/>
        <w:jc w:val="both"/>
        <w:rPr>
          <w:lang w:val="ru-RU"/>
        </w:rPr>
      </w:pPr>
      <w:r w:rsidRPr="0090325F">
        <w:rPr>
          <w:lang w:val="ru-RU"/>
        </w:rPr>
        <w:t xml:space="preserve"> </w:t>
      </w:r>
    </w:p>
    <w:sectPr w:rsidR="00D9154F" w:rsidRPr="0090325F" w:rsidSect="00034616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539F"/>
    <w:rsid w:val="0029639D"/>
    <w:rsid w:val="00326F90"/>
    <w:rsid w:val="0041120D"/>
    <w:rsid w:val="00833353"/>
    <w:rsid w:val="0090325F"/>
    <w:rsid w:val="00AA1D8D"/>
    <w:rsid w:val="00B47730"/>
    <w:rsid w:val="00CB0664"/>
    <w:rsid w:val="00D915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45DB2"/>
  <w14:defaultImageDpi w14:val="300"/>
  <w15:docId w15:val="{AC906235-9F78-4F44-863F-A3EFE3D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49027-A7B0-420C-BFE5-D2771A97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3</cp:revision>
  <dcterms:created xsi:type="dcterms:W3CDTF">2013-12-23T23:15:00Z</dcterms:created>
  <dcterms:modified xsi:type="dcterms:W3CDTF">2025-02-05T15:55:00Z</dcterms:modified>
  <cp:category/>
</cp:coreProperties>
</file>