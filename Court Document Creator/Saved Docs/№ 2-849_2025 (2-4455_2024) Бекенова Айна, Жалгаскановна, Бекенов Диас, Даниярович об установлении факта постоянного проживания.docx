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E7" w:rsidRDefault="0033706F">
      <w:pPr>
        <w:jc w:val="right"/>
      </w:pPr>
      <w:r>
        <w:t>№ 2-849/2025 (2-4455/2024)</w:t>
      </w:r>
    </w:p>
    <w:p w:rsidR="00B955E7" w:rsidRDefault="0033706F">
      <w:pPr>
        <w:jc w:val="right"/>
      </w:pPr>
      <w:r>
        <w:t>56RS0027-01-2024-005816-27</w:t>
      </w:r>
    </w:p>
    <w:p w:rsidR="00B955E7" w:rsidRDefault="0033706F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B955E7">
        <w:tc>
          <w:tcPr>
            <w:tcW w:w="4702" w:type="dxa"/>
          </w:tcPr>
          <w:p w:rsidR="00B955E7" w:rsidRDefault="0033706F">
            <w:r>
              <w:t>10 февраля 2025 года</w:t>
            </w:r>
          </w:p>
        </w:tc>
        <w:tc>
          <w:tcPr>
            <w:tcW w:w="4702" w:type="dxa"/>
          </w:tcPr>
          <w:p w:rsidR="00B955E7" w:rsidRDefault="0033706F">
            <w:pPr>
              <w:jc w:val="right"/>
            </w:pPr>
            <w:r>
              <w:t>г. Оренбург</w:t>
            </w:r>
          </w:p>
        </w:tc>
      </w:tr>
      <w:tr w:rsidR="00FA774D">
        <w:tc>
          <w:tcPr>
            <w:tcW w:w="4702" w:type="dxa"/>
          </w:tcPr>
          <w:p w:rsidR="00FA774D" w:rsidRDefault="00FA774D"/>
        </w:tc>
        <w:tc>
          <w:tcPr>
            <w:tcW w:w="4702" w:type="dxa"/>
          </w:tcPr>
          <w:p w:rsidR="00FA774D" w:rsidRDefault="00FA774D">
            <w:pPr>
              <w:jc w:val="right"/>
            </w:pPr>
          </w:p>
        </w:tc>
      </w:tr>
    </w:tbl>
    <w:p w:rsidR="00B955E7" w:rsidRPr="00FA774D" w:rsidRDefault="0033706F">
      <w:pPr>
        <w:rPr>
          <w:lang w:val="ru-RU"/>
        </w:rPr>
      </w:pPr>
      <w:r w:rsidRPr="00FA774D">
        <w:rPr>
          <w:lang w:val="ru-RU"/>
        </w:rPr>
        <w:t>Оренбургский районный суд Оренбургской области в составе</w:t>
      </w:r>
      <w:r w:rsidRPr="00FA774D">
        <w:rPr>
          <w:lang w:val="ru-RU"/>
        </w:rPr>
        <w:br/>
        <w:t>председательствующего судьи Мичуриной Т.А.,</w:t>
      </w:r>
      <w:r w:rsidRPr="00FA774D">
        <w:rPr>
          <w:lang w:val="ru-RU"/>
        </w:rPr>
        <w:br/>
        <w:t xml:space="preserve">при секретаре Васильевой </w:t>
      </w:r>
      <w:r w:rsidRPr="00FA774D">
        <w:rPr>
          <w:lang w:val="ru-RU"/>
        </w:rPr>
        <w:t>Е.Ю.,</w:t>
      </w:r>
      <w:r w:rsidRPr="00FA774D">
        <w:rPr>
          <w:lang w:val="ru-RU"/>
        </w:rPr>
        <w:br/>
        <w:t>с уча</w:t>
      </w:r>
      <w:r w:rsidR="00FA774D">
        <w:rPr>
          <w:lang w:val="ru-RU"/>
        </w:rPr>
        <w:t>стием заявителей Бекеновой А.Ж.</w:t>
      </w:r>
      <w:r w:rsidRPr="00FA774D">
        <w:rPr>
          <w:lang w:val="ru-RU"/>
        </w:rPr>
        <w:t>, Бекенов</w:t>
      </w:r>
      <w:r w:rsidR="00FA774D">
        <w:rPr>
          <w:lang w:val="ru-RU"/>
        </w:rPr>
        <w:t>а</w:t>
      </w:r>
      <w:r w:rsidRPr="00FA774D">
        <w:rPr>
          <w:lang w:val="ru-RU"/>
        </w:rPr>
        <w:t xml:space="preserve"> </w:t>
      </w:r>
      <w:r w:rsidR="00FA774D">
        <w:rPr>
          <w:lang w:val="ru-RU"/>
        </w:rPr>
        <w:t>Д.Д.</w:t>
      </w:r>
      <w:r w:rsidRPr="00FA774D">
        <w:rPr>
          <w:lang w:val="ru-RU"/>
        </w:rPr>
        <w:t>,</w:t>
      </w:r>
    </w:p>
    <w:p w:rsidR="00B955E7" w:rsidRDefault="0033706F">
      <w:pPr>
        <w:jc w:val="both"/>
        <w:rPr>
          <w:lang w:val="ru-RU"/>
        </w:rPr>
      </w:pPr>
      <w:r w:rsidRPr="00FA774D">
        <w:rPr>
          <w:lang w:val="ru-RU"/>
        </w:rPr>
        <w:t>рассмотрев в открытом судебном заседании гражданское д</w:t>
      </w:r>
      <w:r w:rsidR="00FA774D">
        <w:rPr>
          <w:lang w:val="ru-RU"/>
        </w:rPr>
        <w:t xml:space="preserve">ело по заявлению Бекеновой Айны Жалгаскановны, Бекенова Диаса </w:t>
      </w:r>
      <w:r w:rsidRPr="00FA774D">
        <w:rPr>
          <w:lang w:val="ru-RU"/>
        </w:rPr>
        <w:t>Данияровича об установлении факта постоянного проживани</w:t>
      </w:r>
      <w:r w:rsidRPr="00FA774D">
        <w:rPr>
          <w:lang w:val="ru-RU"/>
        </w:rPr>
        <w:t>я,</w:t>
      </w:r>
    </w:p>
    <w:p w:rsidR="00FA774D" w:rsidRPr="00FA774D" w:rsidRDefault="00FA774D">
      <w:pPr>
        <w:jc w:val="both"/>
        <w:rPr>
          <w:lang w:val="ru-RU"/>
        </w:rPr>
      </w:pPr>
    </w:p>
    <w:p w:rsidR="00B955E7" w:rsidRPr="00FA774D" w:rsidRDefault="0033706F">
      <w:pPr>
        <w:jc w:val="center"/>
        <w:rPr>
          <w:lang w:val="ru-RU"/>
        </w:rPr>
      </w:pPr>
      <w:r w:rsidRPr="00FA774D">
        <w:rPr>
          <w:lang w:val="ru-RU"/>
        </w:rPr>
        <w:t>УСТАНОВИЛ:</w:t>
      </w:r>
    </w:p>
    <w:p w:rsid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Заявитель обратился в суд с вышеуказанным иском, указав, что </w:t>
      </w:r>
      <w:r w:rsidR="00FA774D">
        <w:rPr>
          <w:lang w:val="ru-RU"/>
        </w:rPr>
        <w:t>Бекенов Данияр Магатович и Бекенова Айна Жалгаскановна являются собственниками жилого дома, расположенного по адресу:</w:t>
      </w:r>
      <w:r w:rsidR="00FA774D" w:rsidRPr="00FA774D">
        <w:rPr>
          <w:lang w:val="ru-RU"/>
        </w:rPr>
        <w:t xml:space="preserve"> </w:t>
      </w:r>
      <w:r w:rsidR="00FA774D" w:rsidRPr="00FA774D">
        <w:rPr>
          <w:lang w:val="ru-RU"/>
        </w:rPr>
        <w:t>Оренбургская область, Оренбургский район, Ивановский с/с, с. Ивановка, ул. Семёна Романенко, д.137</w:t>
      </w:r>
      <w:r w:rsidR="00FA774D">
        <w:rPr>
          <w:lang w:val="ru-RU"/>
        </w:rPr>
        <w:t>, что подтверждается выпиской из ЕГРН.</w:t>
      </w:r>
    </w:p>
    <w:p w:rsidR="00FA774D" w:rsidRDefault="00FA774D">
      <w:pPr>
        <w:ind w:firstLine="709"/>
        <w:jc w:val="both"/>
        <w:rPr>
          <w:lang w:val="ru-RU"/>
        </w:rPr>
      </w:pPr>
      <w:r>
        <w:rPr>
          <w:lang w:val="ru-RU"/>
        </w:rPr>
        <w:t>В апреле 2024 года жилой дом по указанному адресу попал в зону подтопления и на основании постановления администрации МО Ивановский сельсовет был признан подлежащим капитальному ремонту.</w:t>
      </w:r>
    </w:p>
    <w:p w:rsidR="00FA774D" w:rsidRDefault="00FA774D">
      <w:pPr>
        <w:ind w:firstLine="709"/>
        <w:jc w:val="both"/>
        <w:rPr>
          <w:lang w:val="ru-RU"/>
        </w:rPr>
      </w:pPr>
      <w:r>
        <w:rPr>
          <w:lang w:val="ru-RU"/>
        </w:rPr>
        <w:t>В настоящее время у заявителей</w:t>
      </w:r>
      <w:r w:rsidR="002711CC">
        <w:rPr>
          <w:lang w:val="ru-RU"/>
        </w:rPr>
        <w:t xml:space="preserve"> для получения материальной помощи от государства</w:t>
      </w:r>
      <w:r>
        <w:rPr>
          <w:lang w:val="ru-RU"/>
        </w:rPr>
        <w:t xml:space="preserve"> возникла необходимость установить факт </w:t>
      </w:r>
      <w:r w:rsidR="002711CC">
        <w:rPr>
          <w:lang w:val="ru-RU"/>
        </w:rPr>
        <w:t xml:space="preserve">постоянного </w:t>
      </w:r>
      <w:r>
        <w:rPr>
          <w:lang w:val="ru-RU"/>
        </w:rPr>
        <w:t xml:space="preserve">проживания </w:t>
      </w:r>
      <w:r w:rsidR="002711CC" w:rsidRPr="00FA774D">
        <w:rPr>
          <w:lang w:val="ru-RU"/>
        </w:rPr>
        <w:t>Бекенова Диаса Данияровича, 20 августа 2006 года рождения</w:t>
      </w:r>
      <w:r w:rsidR="002711CC">
        <w:rPr>
          <w:lang w:val="ru-RU"/>
        </w:rPr>
        <w:t xml:space="preserve"> и </w:t>
      </w:r>
      <w:r w:rsidR="002711CC" w:rsidRPr="00FA774D">
        <w:rPr>
          <w:lang w:val="ru-RU"/>
        </w:rPr>
        <w:t>Бекенова Дастана Данияровича, 30 апреля 2013 года рождения</w:t>
      </w:r>
      <w:r w:rsidR="002711CC">
        <w:rPr>
          <w:lang w:val="ru-RU"/>
        </w:rPr>
        <w:t xml:space="preserve">, которые являются детьми собственников жилого дома по адресу: </w:t>
      </w:r>
      <w:r w:rsidR="002711CC" w:rsidRPr="00FA774D">
        <w:rPr>
          <w:lang w:val="ru-RU"/>
        </w:rPr>
        <w:t>Оренбургская область, Оренбургский район, Ивановский с/с, с. Ивановка, ул. Семёна Романенко, д.137</w:t>
      </w:r>
    </w:p>
    <w:p w:rsidR="00B955E7" w:rsidRPr="00FA774D" w:rsidRDefault="002711CC">
      <w:pPr>
        <w:ind w:firstLine="709"/>
        <w:jc w:val="both"/>
        <w:rPr>
          <w:lang w:val="ru-RU"/>
        </w:rPr>
      </w:pPr>
      <w:r>
        <w:rPr>
          <w:lang w:val="ru-RU"/>
        </w:rPr>
        <w:t>Прося</w:t>
      </w:r>
      <w:r w:rsidR="0033706F" w:rsidRPr="00FA774D">
        <w:rPr>
          <w:lang w:val="ru-RU"/>
        </w:rPr>
        <w:t>т суд установить факт постоянного проживания Бекенова Диаса Данияровича, 20 августа 2006 года рождения, уроженца г. Орска Оренбургской области, и Бекенова Дастана Даниярови</w:t>
      </w:r>
      <w:r w:rsidR="0033706F" w:rsidRPr="00FA774D">
        <w:rPr>
          <w:lang w:val="ru-RU"/>
        </w:rPr>
        <w:t>ча, 30 апреля 2013 года рождения, уроженца п. Новоорск Новоорского района Оренбургской области, в жилом доме, расположенном по адресу: Оренбургская область, Оренбургский район, Ивановский с/с, с. Ивановка, ул. Семёна Романенко, д.137, с января 2024 года по</w:t>
      </w:r>
      <w:r w:rsidR="0033706F" w:rsidRPr="00FA774D">
        <w:rPr>
          <w:lang w:val="ru-RU"/>
        </w:rPr>
        <w:t xml:space="preserve"> настоящее время.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Заявитель Бекенова </w:t>
      </w:r>
      <w:r w:rsidR="00FA774D" w:rsidRPr="00FA774D">
        <w:rPr>
          <w:lang w:val="ru-RU"/>
        </w:rPr>
        <w:t>А.Ж.</w:t>
      </w:r>
      <w:r w:rsidRPr="00FA774D">
        <w:rPr>
          <w:lang w:val="ru-RU"/>
        </w:rPr>
        <w:t xml:space="preserve">, Бекенов </w:t>
      </w:r>
      <w:r w:rsidR="00FA774D" w:rsidRPr="00FA774D">
        <w:rPr>
          <w:lang w:val="ru-RU"/>
        </w:rPr>
        <w:t>Д.Д.</w:t>
      </w:r>
      <w:r w:rsidRPr="00FA774D">
        <w:rPr>
          <w:lang w:val="ru-RU"/>
        </w:rPr>
        <w:t xml:space="preserve"> в судебном заседании заявленные требования поддержал</w:t>
      </w:r>
      <w:r w:rsidR="00FA774D" w:rsidRPr="00FA774D">
        <w:rPr>
          <w:lang w:val="ru-RU"/>
        </w:rPr>
        <w:t>и, просили удовлетворить, указали, что проживают все семьей в доме по указанному адресу.</w:t>
      </w:r>
    </w:p>
    <w:p w:rsidR="00B955E7" w:rsidRPr="00FA774D" w:rsidRDefault="00FA774D">
      <w:pPr>
        <w:ind w:firstLine="709"/>
        <w:jc w:val="both"/>
        <w:rPr>
          <w:lang w:val="ru-RU"/>
        </w:rPr>
      </w:pPr>
      <w:r w:rsidRPr="00FA774D">
        <w:rPr>
          <w:lang w:val="ru-RU"/>
        </w:rPr>
        <w:lastRenderedPageBreak/>
        <w:t>Заинтересованные лица</w:t>
      </w:r>
      <w:r w:rsidR="0033706F" w:rsidRPr="00FA774D">
        <w:rPr>
          <w:lang w:val="ru-RU"/>
        </w:rPr>
        <w:t xml:space="preserve"> Администрация муниципального образования Ивановский сельсовет Оренбургского района Оренбургской об</w:t>
      </w:r>
      <w:r w:rsidR="0033706F" w:rsidRPr="00FA774D">
        <w:rPr>
          <w:lang w:val="ru-RU"/>
        </w:rPr>
        <w:t>ласти, Министерство строительства, жилищно-коммунального, дорожного хозяйства и транспорта Оренбургской области, Потребительский кооператив "Приуралье", Бекенов Данияр Магатович в судебное заседание не явил</w:t>
      </w:r>
      <w:r w:rsidRPr="00FA774D">
        <w:rPr>
          <w:lang w:val="ru-RU"/>
        </w:rPr>
        <w:t>ись</w:t>
      </w:r>
      <w:r w:rsidR="0033706F" w:rsidRPr="00FA774D">
        <w:rPr>
          <w:lang w:val="ru-RU"/>
        </w:rPr>
        <w:t>, извещен</w:t>
      </w:r>
      <w:r w:rsidRPr="00FA774D">
        <w:rPr>
          <w:lang w:val="ru-RU"/>
        </w:rPr>
        <w:t>ы</w:t>
      </w:r>
      <w:r w:rsidR="0033706F" w:rsidRPr="00FA774D">
        <w:rPr>
          <w:lang w:val="ru-RU"/>
        </w:rPr>
        <w:t xml:space="preserve"> надлежащим образом.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Суд определил расс</w:t>
      </w:r>
      <w:r w:rsidRPr="00FA774D">
        <w:rPr>
          <w:lang w:val="ru-RU"/>
        </w:rPr>
        <w:t>мотреть дело в отсутствие не явившихся лиц, в порядке ст. 167  ГПК Российской Федерации.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На основании статьи 265 ГПК Российской Федерации суд устанавливает факты, имеющ</w:t>
      </w:r>
      <w:r w:rsidRPr="00FA774D">
        <w:rPr>
          <w:lang w:val="ru-RU"/>
        </w:rPr>
        <w:t>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Перечень юридических фактов, которые могут быть установлены в</w:t>
      </w:r>
      <w:r w:rsidRPr="00FA774D">
        <w:rPr>
          <w:lang w:val="ru-RU"/>
        </w:rPr>
        <w:t xml:space="preserve"> судебном порядке, не является исчерпывающим.</w:t>
      </w:r>
    </w:p>
    <w:p w:rsidR="00B955E7" w:rsidRPr="002711CC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Как установлено в судебном заседании от установления факта </w:t>
      </w:r>
      <w:r w:rsidR="00FA774D" w:rsidRPr="00FA774D">
        <w:rPr>
          <w:lang w:val="ru-RU"/>
        </w:rPr>
        <w:t xml:space="preserve">проживания Бекенова Диаса Данияровича </w:t>
      </w:r>
      <w:r w:rsidR="00FA774D" w:rsidRPr="00FA774D">
        <w:rPr>
          <w:lang w:val="ru-RU"/>
        </w:rPr>
        <w:t xml:space="preserve">и Бекенова Дастана Данияровича, </w:t>
      </w:r>
      <w:r w:rsidRPr="00FA774D">
        <w:rPr>
          <w:lang w:val="ru-RU"/>
        </w:rPr>
        <w:t xml:space="preserve">по адресу: Оренбургская область, Оренбургский район, Ивановский с/с, с. </w:t>
      </w:r>
      <w:bookmarkStart w:id="0" w:name="_GoBack"/>
      <w:bookmarkEnd w:id="0"/>
      <w:r w:rsidRPr="002711CC">
        <w:rPr>
          <w:lang w:val="ru-RU"/>
        </w:rPr>
        <w:t>Ивановка, ул. Семёна Романенко, д.137 у заяв</w:t>
      </w:r>
      <w:r w:rsidR="00FA774D" w:rsidRPr="002711CC">
        <w:rPr>
          <w:lang w:val="ru-RU"/>
        </w:rPr>
        <w:t>ителей</w:t>
      </w:r>
      <w:r w:rsidRPr="002711CC">
        <w:rPr>
          <w:lang w:val="ru-RU"/>
        </w:rPr>
        <w:t xml:space="preserve"> возникает право на получение меры социальной поддержки для граждан, пострадавших в результате чрезвычайной ситуации (затопления), вызванной весенним паводком в виде получения социальной выплаты на капитальный ремонт жилого дома. </w:t>
      </w:r>
    </w:p>
    <w:p w:rsidR="00B955E7" w:rsidRPr="002711CC" w:rsidRDefault="0033706F">
      <w:pPr>
        <w:ind w:firstLine="709"/>
        <w:jc w:val="both"/>
        <w:rPr>
          <w:lang w:val="ru-RU"/>
        </w:rPr>
      </w:pPr>
      <w:r w:rsidRPr="002711CC">
        <w:rPr>
          <w:lang w:val="ru-RU"/>
        </w:rPr>
        <w:t>Из материалов дела с</w:t>
      </w:r>
      <w:r w:rsidRPr="002711CC">
        <w:rPr>
          <w:lang w:val="ru-RU"/>
        </w:rPr>
        <w:t xml:space="preserve">ледует, что </w:t>
      </w:r>
      <w:r w:rsidR="002711CC" w:rsidRPr="002711CC">
        <w:rPr>
          <w:lang w:val="ru-RU"/>
        </w:rPr>
        <w:t xml:space="preserve">согласно выписке из ЕГРН собственниками жилого дома, расположенного по адресу: </w:t>
      </w:r>
      <w:r w:rsidR="002711CC" w:rsidRPr="002711CC">
        <w:rPr>
          <w:lang w:val="ru-RU"/>
        </w:rPr>
        <w:t>Оренбургская область, Оренбургский район, Ивановский с/с, с. Ивановка, ул. Семёна Романенко, д.137</w:t>
      </w:r>
      <w:r w:rsidR="002711CC" w:rsidRPr="002711CC">
        <w:rPr>
          <w:lang w:val="ru-RU"/>
        </w:rPr>
        <w:t>, являются Бекенова А.Ж. и Бекенов Д.М.</w:t>
      </w:r>
    </w:p>
    <w:p w:rsidR="002711CC" w:rsidRPr="002711CC" w:rsidRDefault="002711CC">
      <w:pPr>
        <w:ind w:firstLine="709"/>
        <w:jc w:val="both"/>
        <w:rPr>
          <w:lang w:val="ru-RU"/>
        </w:rPr>
      </w:pPr>
      <w:r w:rsidRPr="002711CC">
        <w:rPr>
          <w:lang w:val="ru-RU"/>
        </w:rPr>
        <w:t xml:space="preserve">Из справки потребительного кооператива «Приуралье» следует, что фактически по адресу: </w:t>
      </w:r>
      <w:r w:rsidRPr="002711CC">
        <w:rPr>
          <w:lang w:val="ru-RU"/>
        </w:rPr>
        <w:t>Оренбургская область, Оренбургский район, Ивановский с/с, с. Ивановка, ул. Семёна Романенко, д.137</w:t>
      </w:r>
      <w:r w:rsidRPr="002711CC">
        <w:rPr>
          <w:lang w:val="ru-RU"/>
        </w:rPr>
        <w:t>, проживают:</w:t>
      </w:r>
    </w:p>
    <w:p w:rsidR="002711CC" w:rsidRDefault="002711CC">
      <w:pPr>
        <w:ind w:firstLine="709"/>
        <w:jc w:val="both"/>
        <w:rPr>
          <w:lang w:val="ru-RU"/>
        </w:rPr>
      </w:pPr>
      <w:r w:rsidRPr="002711CC">
        <w:rPr>
          <w:lang w:val="ru-RU"/>
        </w:rPr>
        <w:t>- Бекенов Д.М., 15.08.1985</w:t>
      </w:r>
      <w:r>
        <w:rPr>
          <w:lang w:val="ru-RU"/>
        </w:rPr>
        <w:t xml:space="preserve"> г.р.;</w:t>
      </w:r>
    </w:p>
    <w:p w:rsidR="002711CC" w:rsidRDefault="002711CC">
      <w:pPr>
        <w:ind w:firstLine="709"/>
        <w:jc w:val="both"/>
        <w:rPr>
          <w:lang w:val="ru-RU"/>
        </w:rPr>
      </w:pPr>
      <w:r>
        <w:rPr>
          <w:lang w:val="ru-RU"/>
        </w:rPr>
        <w:t>- Бекенова А.Ж., 07.07.1985 г.р.;</w:t>
      </w:r>
    </w:p>
    <w:p w:rsidR="002711CC" w:rsidRDefault="002711CC">
      <w:pPr>
        <w:ind w:firstLine="709"/>
        <w:jc w:val="both"/>
        <w:rPr>
          <w:lang w:val="ru-RU"/>
        </w:rPr>
      </w:pPr>
      <w:r>
        <w:rPr>
          <w:lang w:val="ru-RU"/>
        </w:rPr>
        <w:t>- Бекенов Д.Д., 20.08.2006 г.р.;</w:t>
      </w:r>
    </w:p>
    <w:p w:rsidR="002711CC" w:rsidRDefault="002711CC">
      <w:pPr>
        <w:ind w:firstLine="709"/>
        <w:jc w:val="both"/>
        <w:rPr>
          <w:lang w:val="ru-RU"/>
        </w:rPr>
      </w:pPr>
      <w:r>
        <w:rPr>
          <w:lang w:val="ru-RU"/>
        </w:rPr>
        <w:t>- Бекенов Д.Д., 30.04.2013 г.р.</w:t>
      </w:r>
    </w:p>
    <w:p w:rsidR="00B955E7" w:rsidRPr="002711CC" w:rsidRDefault="002711CC" w:rsidP="002711CC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справке администрации МО Ивановский сельсовет Оренбургского района Оренбургской области от 16.04.2024 года, жилой дом, расположенный по адресу: </w:t>
      </w:r>
      <w:r w:rsidRPr="00FA774D">
        <w:rPr>
          <w:lang w:val="ru-RU"/>
        </w:rPr>
        <w:t xml:space="preserve">Оренбургская область, Оренбургский район, </w:t>
      </w:r>
      <w:r w:rsidRPr="002711CC">
        <w:rPr>
          <w:lang w:val="ru-RU"/>
        </w:rPr>
        <w:lastRenderedPageBreak/>
        <w:t>Ивановский с/с, с. Ивановка, ул. Семёна Романенко, д.137</w:t>
      </w:r>
      <w:r w:rsidRPr="002711CC">
        <w:rPr>
          <w:lang w:val="ru-RU"/>
        </w:rPr>
        <w:t>, находится в зоне чрезвычайной ситуации с 12.04.2024 года.</w:t>
      </w:r>
    </w:p>
    <w:p w:rsidR="00B955E7" w:rsidRPr="002711CC" w:rsidRDefault="0033706F" w:rsidP="002711CC">
      <w:pPr>
        <w:ind w:firstLine="709"/>
        <w:jc w:val="both"/>
        <w:rPr>
          <w:lang w:val="ru-RU"/>
        </w:rPr>
      </w:pPr>
      <w:r w:rsidRPr="002711CC">
        <w:rPr>
          <w:lang w:val="ru-RU"/>
        </w:rPr>
        <w:t xml:space="preserve">Допрошенный в судебном заседании свидетель Тихонов Д.М. пояснил, что </w:t>
      </w:r>
      <w:r w:rsidR="002711CC" w:rsidRPr="002711CC">
        <w:rPr>
          <w:lang w:val="ru-RU"/>
        </w:rPr>
        <w:t>является соседом заявителей, указал, что знает их около двух лет, с января 2024 года заявители живут по указанному адресу всей семьей, никуда не выезжали.</w:t>
      </w:r>
    </w:p>
    <w:p w:rsidR="00B955E7" w:rsidRPr="00FA774D" w:rsidRDefault="00FA774D">
      <w:pPr>
        <w:ind w:firstLine="709"/>
        <w:jc w:val="both"/>
        <w:rPr>
          <w:lang w:val="ru-RU"/>
        </w:rPr>
      </w:pPr>
      <w:r w:rsidRPr="00FA774D">
        <w:rPr>
          <w:lang w:val="ru-RU"/>
        </w:rPr>
        <w:t>Данные показания свидетеля</w:t>
      </w:r>
      <w:r w:rsidR="0033706F" w:rsidRPr="00FA774D">
        <w:rPr>
          <w:lang w:val="ru-RU"/>
        </w:rPr>
        <w:t xml:space="preserve"> суд признает возможным принять и признать в качестве достоверных доказательств в </w:t>
      </w:r>
      <w:r w:rsidR="0033706F" w:rsidRPr="00FA774D">
        <w:rPr>
          <w:lang w:val="ru-RU"/>
        </w:rPr>
        <w:t xml:space="preserve">подтверждение вышеуказанных </w:t>
      </w:r>
      <w:r w:rsidRPr="00FA774D">
        <w:rPr>
          <w:lang w:val="ru-RU"/>
        </w:rPr>
        <w:t>обстоятельств, так как указанный свидетель не является лицом, заинтересованным</w:t>
      </w:r>
      <w:r w:rsidR="0033706F" w:rsidRPr="00FA774D">
        <w:rPr>
          <w:lang w:val="ru-RU"/>
        </w:rPr>
        <w:t xml:space="preserve"> в разрешении дела, оснований сомневаться в правдивости поясне</w:t>
      </w:r>
      <w:r w:rsidRPr="00FA774D">
        <w:rPr>
          <w:lang w:val="ru-RU"/>
        </w:rPr>
        <w:t>ний у суда не имеется. Свидетель был предупрежден</w:t>
      </w:r>
      <w:r w:rsidR="0033706F" w:rsidRPr="00FA774D">
        <w:rPr>
          <w:lang w:val="ru-RU"/>
        </w:rPr>
        <w:t xml:space="preserve"> об уголовной ответственности за да</w:t>
      </w:r>
      <w:r w:rsidR="0033706F" w:rsidRPr="00FA774D">
        <w:rPr>
          <w:lang w:val="ru-RU"/>
        </w:rPr>
        <w:t>чу заведомо ложных показаний. Более того, указанные показания в полном объеме согласуются с материалами дела.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В соответствии с Указом Губернатора Оренбургской области от 04.04.2024 </w:t>
      </w:r>
      <w:r w:rsidRPr="00FA774D">
        <w:t>N</w:t>
      </w:r>
      <w:r w:rsidRPr="00FA774D">
        <w:rPr>
          <w:lang w:val="ru-RU"/>
        </w:rPr>
        <w:t xml:space="preserve"> 103-ук "О введении на территории Оренбургской области режима чрезвычайной</w:t>
      </w:r>
      <w:r w:rsidRPr="00FA774D">
        <w:rPr>
          <w:lang w:val="ru-RU"/>
        </w:rPr>
        <w:t xml:space="preserve"> ситуации регионального характера»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характера.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Решением Правительственной комиссии по предупреждению и ликвида</w:t>
      </w:r>
      <w:r w:rsidRPr="00FA774D">
        <w:rPr>
          <w:lang w:val="ru-RU"/>
        </w:rPr>
        <w:t>ции чрезвычайных ситуаций №2 от 07 апреля 2024 года, ситуация на территории Оренбургской области отнесена к чрезвычайным ситуациям федерального характера.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В соответствии с частью 1 статьи 264 ГПК Российской Федерации суд устанавливает факты, от которых зав</w:t>
      </w:r>
      <w:r w:rsidRPr="00FA774D">
        <w:rPr>
          <w:lang w:val="ru-RU"/>
        </w:rPr>
        <w:t>исит возникновение, изменение, прекращение личных или имущественных прав граждан, организаций.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FA774D">
        <w:t>N</w:t>
      </w:r>
      <w:r w:rsidRPr="00FA774D">
        <w:rPr>
          <w:lang w:val="ru-RU"/>
        </w:rPr>
        <w:t xml:space="preserve"> 409-пп (в редакции от 17.04.2024) «О предоставлении выплаты на капитальный ремон</w:t>
      </w:r>
      <w:r w:rsidRPr="00FA774D">
        <w:rPr>
          <w:lang w:val="ru-RU"/>
        </w:rPr>
        <w:t xml:space="preserve">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</w:t>
      </w:r>
      <w:r w:rsidRPr="00FA774D">
        <w:rPr>
          <w:lang w:val="ru-RU"/>
        </w:rPr>
        <w:t xml:space="preserve">года </w:t>
      </w:r>
      <w:r w:rsidRPr="00FA774D">
        <w:t>N</w:t>
      </w:r>
      <w:r w:rsidRPr="00FA774D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</w:t>
      </w:r>
      <w:r w:rsidRPr="00FA774D">
        <w:rPr>
          <w:lang w:val="ru-RU"/>
        </w:rPr>
        <w:t xml:space="preserve">я 2024 года </w:t>
      </w:r>
      <w:r w:rsidRPr="00FA774D">
        <w:t>N</w:t>
      </w:r>
      <w:r w:rsidRPr="00FA774D">
        <w:rPr>
          <w:lang w:val="ru-RU"/>
        </w:rPr>
        <w:t xml:space="preserve"> 2, постановления Правительства Российской Федерации от 16 октября 2019 года </w:t>
      </w:r>
      <w:r w:rsidRPr="00FA774D">
        <w:t>N</w:t>
      </w:r>
      <w:r w:rsidRPr="00FA774D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</w:t>
      </w:r>
      <w:r w:rsidRPr="00FA774D">
        <w:rPr>
          <w:lang w:val="ru-RU"/>
        </w:rPr>
        <w:t xml:space="preserve">гнования </w:t>
      </w:r>
      <w:r w:rsidRPr="00FA774D">
        <w:rPr>
          <w:lang w:val="ru-RU"/>
        </w:rPr>
        <w:lastRenderedPageBreak/>
        <w:t>резервного фонда 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</w:t>
      </w:r>
      <w:r w:rsidRPr="00FA774D">
        <w:rPr>
          <w:lang w:val="ru-RU"/>
        </w:rPr>
        <w:t>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</w:t>
      </w:r>
      <w:r w:rsidRPr="00FA774D">
        <w:rPr>
          <w:lang w:val="ru-RU"/>
        </w:rPr>
        <w:t>ких актов и (или) при пресечении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</w:t>
      </w:r>
      <w:r w:rsidRPr="00FA774D">
        <w:rPr>
          <w:lang w:val="ru-RU"/>
        </w:rPr>
        <w:t>ем весеннего паводка в 2024 году,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</w:t>
      </w:r>
      <w:r w:rsidRPr="00FA774D">
        <w:rPr>
          <w:lang w:val="ru-RU"/>
        </w:rPr>
        <w:t>йся на территории Оренбургской области в связи с прохождением весеннего паводка в 2024 году.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Статьей 4 указанного  Порядка  определено, что право на получение выплаты имеют граждане Российской Федерации, являвшиеся на день введения режима чрезвычайной ситу</w:t>
      </w:r>
      <w:r w:rsidRPr="00FA774D">
        <w:rPr>
          <w:lang w:val="ru-RU"/>
        </w:rPr>
        <w:t>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</w:t>
      </w:r>
      <w:r w:rsidRPr="00FA774D">
        <w:rPr>
          <w:lang w:val="ru-RU"/>
        </w:rPr>
        <w:t>енного расположенным на территории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</w:t>
      </w:r>
      <w:r w:rsidRPr="00FA774D">
        <w:rPr>
          <w:lang w:val="ru-RU"/>
        </w:rPr>
        <w:t xml:space="preserve">1 Федерального закона от 21 декабря 1994 года </w:t>
      </w:r>
      <w:r w:rsidRPr="00FA774D">
        <w:t>N</w:t>
      </w:r>
      <w:r w:rsidRPr="00FA774D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</w:t>
      </w:r>
      <w:r w:rsidRPr="00FA774D">
        <w:rPr>
          <w:lang w:val="ru-RU"/>
        </w:rPr>
        <w:t>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Статьей 6 Порядка предусмотрено, что выплата пред</w:t>
      </w:r>
      <w:r w:rsidRPr="00FA774D">
        <w:rPr>
          <w:lang w:val="ru-RU"/>
        </w:rPr>
        <w:t>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</w:t>
      </w:r>
      <w:r w:rsidRPr="00FA774D">
        <w:rPr>
          <w:lang w:val="ru-RU"/>
        </w:rPr>
        <w:t xml:space="preserve"> не позднее 1 декабря 2025 года.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lastRenderedPageBreak/>
        <w:t xml:space="preserve"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</w:t>
      </w:r>
      <w:r w:rsidRPr="00FA774D">
        <w:rPr>
          <w:lang w:val="ru-RU"/>
        </w:rPr>
        <w:t>заявление представителя гражданина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</w:t>
      </w:r>
      <w:r w:rsidRPr="00FA774D">
        <w:rPr>
          <w:lang w:val="ru-RU"/>
        </w:rPr>
        <w:t>ерных сведений.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Таким образом,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</w:t>
      </w:r>
      <w:r w:rsidRPr="00FA774D">
        <w:rPr>
          <w:lang w:val="ru-RU"/>
        </w:rPr>
        <w:t xml:space="preserve"> Оренбургской области в связи с прохождением весеннего паводка в 2024 году, суд приходит к выводу, что в связи с отсутствием надлежаще оформленного права </w:t>
      </w:r>
      <w:r w:rsidR="00FA774D" w:rsidRPr="00FA774D">
        <w:rPr>
          <w:lang w:val="ru-RU"/>
        </w:rPr>
        <w:t>Бекенова Диаса Данияровича и Бекенова Дастана Данияровича</w:t>
      </w:r>
      <w:r w:rsidR="00FA774D" w:rsidRPr="00FA774D">
        <w:rPr>
          <w:lang w:val="ru-RU"/>
        </w:rPr>
        <w:t xml:space="preserve"> </w:t>
      </w:r>
      <w:r w:rsidRPr="00FA774D">
        <w:rPr>
          <w:lang w:val="ru-RU"/>
        </w:rPr>
        <w:t>на жилой дом, отсутствуют основания для принятия соответствующей комиссией положительного ре</w:t>
      </w:r>
      <w:r w:rsidRPr="00FA774D">
        <w:rPr>
          <w:lang w:val="ru-RU"/>
        </w:rPr>
        <w:t>шения об оказании материальной помощи</w:t>
      </w:r>
      <w:r w:rsidRPr="00FA774D">
        <w:rPr>
          <w:lang w:val="ru-RU"/>
        </w:rPr>
        <w:t>.</w:t>
      </w:r>
    </w:p>
    <w:p w:rsidR="00B955E7" w:rsidRPr="00FA774D" w:rsidRDefault="0033706F">
      <w:pPr>
        <w:ind w:firstLine="709"/>
        <w:jc w:val="both"/>
        <w:rPr>
          <w:highlight w:val="yellow"/>
          <w:lang w:val="ru-RU"/>
        </w:rPr>
      </w:pPr>
      <w:r w:rsidRPr="00FA774D">
        <w:rPr>
          <w:lang w:val="ru-RU"/>
        </w:rPr>
        <w:t xml:space="preserve">Оценив представленные по делу доказательства, суд приходит к выводу, что имеются правовые основания для установления факта </w:t>
      </w:r>
      <w:r w:rsidR="00FA774D" w:rsidRPr="00FA774D">
        <w:rPr>
          <w:lang w:val="ru-RU"/>
        </w:rPr>
        <w:t>постоянного проживания Бекенова Диаса Данияровича, 20 августа 2006 года рождения, уроженца г. Орска Оренбургской области, и Бекенова Дастана Данияровича, 30 апреля 2013 года рождения, уроженца п. Новоорск Новоорского района Оренбургской области, в жилом доме, расположенном по адресу: Оренбургская область, Оренбургский район, Ивановский с/с, с. Ивановка, ул. Семёна Романенко, д.137, с января 2024 года по настоящее время.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Поскольку установить указанный выше</w:t>
      </w:r>
      <w:r w:rsidRPr="00FA774D">
        <w:rPr>
          <w:lang w:val="ru-RU"/>
        </w:rPr>
        <w:t xml:space="preserve"> юридический факт во внесудебном порядке невозможно, а установление данного факта имеет для заявителя юридическое значение, необходим для решения вопроса о признании за ней права на получение помощи от государства, в ином порядке получить надлежащие докуме</w:t>
      </w:r>
      <w:r w:rsidRPr="00FA774D">
        <w:rPr>
          <w:lang w:val="ru-RU"/>
        </w:rPr>
        <w:t xml:space="preserve">нты, удостоверяющий данный факт невозможно, суд полагает </w:t>
      </w:r>
      <w:r w:rsidRPr="00FA774D">
        <w:rPr>
          <w:lang w:val="ru-RU"/>
        </w:rPr>
        <w:t xml:space="preserve">заявление подлежащим удовлетворению.  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Руководствуясь ст. ст. 194-199, 212, 268 ГПК РФ, су</w:t>
      </w:r>
      <w:r w:rsidRPr="00FA774D">
        <w:rPr>
          <w:lang w:val="ru-RU"/>
        </w:rPr>
        <w:t>д</w:t>
      </w:r>
    </w:p>
    <w:p w:rsidR="00B955E7" w:rsidRPr="00FA774D" w:rsidRDefault="00B955E7">
      <w:pPr>
        <w:ind w:firstLine="709"/>
        <w:jc w:val="both"/>
        <w:rPr>
          <w:lang w:val="ru-RU"/>
        </w:rPr>
      </w:pPr>
    </w:p>
    <w:p w:rsidR="00B955E7" w:rsidRPr="00FA774D" w:rsidRDefault="0033706F">
      <w:pPr>
        <w:ind w:firstLine="709"/>
        <w:jc w:val="center"/>
        <w:rPr>
          <w:lang w:val="ru-RU"/>
        </w:rPr>
      </w:pPr>
      <w:r w:rsidRPr="00FA774D">
        <w:rPr>
          <w:lang w:val="ru-RU"/>
        </w:rPr>
        <w:t>РЕШИЛ: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 xml:space="preserve">заявление </w:t>
      </w:r>
      <w:r w:rsidR="00FA774D" w:rsidRPr="00FA774D">
        <w:rPr>
          <w:lang w:val="ru-RU"/>
        </w:rPr>
        <w:t>Бекеновой Айны Жалгаскановны, Бекенова Диаса Данияровича об установлении факта постоянного проживания</w:t>
      </w:r>
      <w:r w:rsidR="00FA774D" w:rsidRPr="00FA774D">
        <w:rPr>
          <w:lang w:val="ru-RU"/>
        </w:rPr>
        <w:t xml:space="preserve"> </w:t>
      </w:r>
      <w:r w:rsidRPr="00FA774D">
        <w:rPr>
          <w:lang w:val="ru-RU"/>
        </w:rPr>
        <w:t xml:space="preserve">- удовлетворить. </w:t>
      </w:r>
    </w:p>
    <w:p w:rsidR="00FA774D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lastRenderedPageBreak/>
        <w:tab/>
        <w:t xml:space="preserve">Установить </w:t>
      </w:r>
      <w:r w:rsidR="00FA774D" w:rsidRPr="00FA774D">
        <w:rPr>
          <w:lang w:val="ru-RU"/>
        </w:rPr>
        <w:t>факт постоянного проживания Бекенова Диаса Данияровича, 20 августа 2006 года рождения, уроженца г. Орска Оренбургской области, и Бекенова Дастана Данияровича, 30 апреля 2013 года рождения, уроженца п. Новоорск Новоорского района Оренбургской области, в жилом доме, расположенном по адресу: Оренбургская область, Оренбургский район, Ивановский с/с, с. Ивановка, ул. Семёна Романенко, д.137, с января 2024 года по настоящее время</w:t>
      </w:r>
      <w:r w:rsidR="00FA774D" w:rsidRPr="00FA774D">
        <w:rPr>
          <w:lang w:val="ru-RU"/>
        </w:rPr>
        <w:t>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Решение суда обратить к немедленном</w:t>
      </w:r>
      <w:r w:rsidRPr="00FA774D">
        <w:rPr>
          <w:lang w:val="ru-RU"/>
        </w:rPr>
        <w:t>у исполнению.</w:t>
      </w:r>
    </w:p>
    <w:p w:rsidR="00B955E7" w:rsidRPr="00FA774D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B955E7" w:rsidRDefault="0033706F">
      <w:pPr>
        <w:ind w:firstLine="709"/>
        <w:jc w:val="both"/>
        <w:rPr>
          <w:lang w:val="ru-RU"/>
        </w:rPr>
      </w:pPr>
      <w:r w:rsidRPr="00FA774D">
        <w:rPr>
          <w:lang w:val="ru-RU"/>
        </w:rPr>
        <w:t>Мотивированное решение изготовлено 10 февраля 2025 года.</w:t>
      </w:r>
    </w:p>
    <w:p w:rsidR="00FA774D" w:rsidRPr="00FA774D" w:rsidRDefault="00FA774D">
      <w:pPr>
        <w:ind w:firstLine="709"/>
        <w:jc w:val="both"/>
        <w:rPr>
          <w:lang w:val="ru-RU"/>
        </w:rPr>
      </w:pPr>
    </w:p>
    <w:p w:rsidR="00B955E7" w:rsidRDefault="0033706F" w:rsidP="00FA774D">
      <w:pPr>
        <w:jc w:val="both"/>
      </w:pPr>
      <w:r w:rsidRPr="00FA774D">
        <w:t xml:space="preserve">Судья                    </w:t>
      </w:r>
      <w:r w:rsidRPr="00FA774D">
        <w:t xml:space="preserve">                                                              </w:t>
      </w:r>
      <w:r w:rsidR="00FA774D" w:rsidRPr="00FA774D">
        <w:t xml:space="preserve">           </w:t>
      </w:r>
      <w:r w:rsidRPr="00FA774D">
        <w:t xml:space="preserve">   Т.А. Мичурина</w:t>
      </w:r>
    </w:p>
    <w:sectPr w:rsidR="00B955E7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6F" w:rsidRDefault="0033706F" w:rsidP="00FA774D">
      <w:r>
        <w:separator/>
      </w:r>
    </w:p>
  </w:endnote>
  <w:endnote w:type="continuationSeparator" w:id="0">
    <w:p w:rsidR="0033706F" w:rsidRDefault="0033706F" w:rsidP="00FA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7679404"/>
      <w:docPartObj>
        <w:docPartGallery w:val="Page Numbers (Bottom of Page)"/>
        <w:docPartUnique/>
      </w:docPartObj>
    </w:sdtPr>
    <w:sdtContent>
      <w:p w:rsidR="00FA774D" w:rsidRDefault="00FA77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1CC" w:rsidRPr="002711CC">
          <w:rPr>
            <w:noProof/>
            <w:lang w:val="ru-RU"/>
          </w:rPr>
          <w:t>2</w:t>
        </w:r>
        <w:r>
          <w:fldChar w:fldCharType="end"/>
        </w:r>
      </w:p>
    </w:sdtContent>
  </w:sdt>
  <w:p w:rsidR="00FA774D" w:rsidRDefault="00FA77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6F" w:rsidRDefault="0033706F" w:rsidP="00FA774D">
      <w:r>
        <w:separator/>
      </w:r>
    </w:p>
  </w:footnote>
  <w:footnote w:type="continuationSeparator" w:id="0">
    <w:p w:rsidR="0033706F" w:rsidRDefault="0033706F" w:rsidP="00FA7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11CC"/>
    <w:rsid w:val="0029639D"/>
    <w:rsid w:val="00326F90"/>
    <w:rsid w:val="0033706F"/>
    <w:rsid w:val="00AA1D8D"/>
    <w:rsid w:val="00B47730"/>
    <w:rsid w:val="00B955E7"/>
    <w:rsid w:val="00CB0664"/>
    <w:rsid w:val="00FA77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12E95E"/>
  <w14:defaultImageDpi w14:val="300"/>
  <w15:docId w15:val="{B4A3D268-ECA0-4D3B-92AB-4D1E87FD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A53B7-BD29-4B9C-B43D-FEF65747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1859</Words>
  <Characters>10598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2025-02-13T16:22:00Z</dcterms:modified>
  <cp:category/>
</cp:coreProperties>
</file>