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0F" w:rsidRPr="00662DE4" w:rsidRDefault="00E37C2C">
      <w:pPr>
        <w:jc w:val="right"/>
      </w:pPr>
      <w:r w:rsidRPr="00662DE4">
        <w:t>№ 2-606/2025 (2-4187/2024)</w:t>
      </w:r>
    </w:p>
    <w:p w:rsidR="00F8680F" w:rsidRPr="00662DE4" w:rsidRDefault="00E37C2C">
      <w:pPr>
        <w:jc w:val="right"/>
      </w:pPr>
      <w:r w:rsidRPr="00662DE4">
        <w:t>56RS0027-01-2024-005527-21</w:t>
      </w:r>
    </w:p>
    <w:p w:rsidR="00F8680F" w:rsidRPr="00662DE4" w:rsidRDefault="00E37C2C">
      <w:pPr>
        <w:jc w:val="center"/>
      </w:pPr>
      <w:r w:rsidRPr="00662DE4">
        <w:t xml:space="preserve">РЕШЕНИЕ </w:t>
      </w:r>
      <w:r w:rsidRPr="00662DE4"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F8680F" w:rsidRPr="00662DE4">
        <w:tc>
          <w:tcPr>
            <w:tcW w:w="4702" w:type="dxa"/>
          </w:tcPr>
          <w:p w:rsidR="00F8680F" w:rsidRPr="00662DE4" w:rsidRDefault="00E37C2C">
            <w:r w:rsidRPr="00662DE4">
              <w:t>21 января 2025 года</w:t>
            </w:r>
          </w:p>
        </w:tc>
        <w:tc>
          <w:tcPr>
            <w:tcW w:w="4702" w:type="dxa"/>
          </w:tcPr>
          <w:p w:rsidR="00F8680F" w:rsidRPr="00662DE4" w:rsidRDefault="00E37C2C">
            <w:pPr>
              <w:jc w:val="right"/>
            </w:pPr>
            <w:r w:rsidRPr="00662DE4">
              <w:t>г. Оренбург</w:t>
            </w:r>
          </w:p>
        </w:tc>
      </w:tr>
      <w:tr w:rsidR="00662DE4" w:rsidRPr="00662DE4">
        <w:tc>
          <w:tcPr>
            <w:tcW w:w="4702" w:type="dxa"/>
          </w:tcPr>
          <w:p w:rsidR="00662DE4" w:rsidRPr="00662DE4" w:rsidRDefault="00662DE4"/>
        </w:tc>
        <w:tc>
          <w:tcPr>
            <w:tcW w:w="4702" w:type="dxa"/>
          </w:tcPr>
          <w:p w:rsidR="00662DE4" w:rsidRPr="00662DE4" w:rsidRDefault="00662DE4">
            <w:pPr>
              <w:jc w:val="right"/>
            </w:pPr>
          </w:p>
        </w:tc>
      </w:tr>
    </w:tbl>
    <w:p w:rsidR="00662DE4" w:rsidRPr="00662DE4" w:rsidRDefault="00E37C2C">
      <w:pPr>
        <w:rPr>
          <w:lang w:val="ru-RU"/>
        </w:rPr>
      </w:pPr>
      <w:r w:rsidRPr="00662DE4">
        <w:rPr>
          <w:lang w:val="ru-RU"/>
        </w:rPr>
        <w:t>Оренбургский районный суд Оренбургской области в составе</w:t>
      </w:r>
      <w:r w:rsidRPr="00662DE4">
        <w:rPr>
          <w:lang w:val="ru-RU"/>
        </w:rPr>
        <w:br/>
        <w:t>председательствующего судьи</w:t>
      </w:r>
      <w:r w:rsidR="00662DE4" w:rsidRPr="00662DE4">
        <w:rPr>
          <w:lang w:val="ru-RU"/>
        </w:rPr>
        <w:t xml:space="preserve"> Мичуриной Т.А.</w:t>
      </w:r>
      <w:r w:rsidRPr="00662DE4">
        <w:rPr>
          <w:lang w:val="ru-RU"/>
        </w:rPr>
        <w:t>,</w:t>
      </w:r>
      <w:r w:rsidRPr="00662DE4">
        <w:rPr>
          <w:lang w:val="ru-RU"/>
        </w:rPr>
        <w:br/>
        <w:t>при секретаре Васильевой Е.Ю.,</w:t>
      </w:r>
      <w:r w:rsidRPr="00662DE4">
        <w:rPr>
          <w:lang w:val="ru-RU"/>
        </w:rPr>
        <w:br/>
        <w:t xml:space="preserve">с участием </w:t>
      </w:r>
      <w:r w:rsidR="00662DE4" w:rsidRPr="00662DE4">
        <w:rPr>
          <w:lang w:val="ru-RU"/>
        </w:rPr>
        <w:t>заявителя Антипиной</w:t>
      </w:r>
      <w:r w:rsidRPr="00662DE4">
        <w:rPr>
          <w:lang w:val="ru-RU"/>
        </w:rPr>
        <w:t xml:space="preserve"> </w:t>
      </w:r>
      <w:r w:rsidR="00662DE4" w:rsidRPr="00662DE4">
        <w:rPr>
          <w:lang w:val="ru-RU"/>
        </w:rPr>
        <w:t>Л.Ф.</w:t>
      </w:r>
      <w:r w:rsidRPr="00662DE4">
        <w:rPr>
          <w:lang w:val="ru-RU"/>
        </w:rPr>
        <w:t xml:space="preserve">, </w:t>
      </w:r>
    </w:p>
    <w:p w:rsidR="00F8680F" w:rsidRPr="00662DE4" w:rsidRDefault="00662DE4">
      <w:pPr>
        <w:rPr>
          <w:lang w:val="ru-RU"/>
        </w:rPr>
      </w:pPr>
      <w:r w:rsidRPr="00662DE4">
        <w:rPr>
          <w:lang w:val="ru-RU"/>
        </w:rPr>
        <w:t>заинтересованного лица Антипина А.М.</w:t>
      </w:r>
    </w:p>
    <w:p w:rsidR="00F8680F" w:rsidRPr="00662DE4" w:rsidRDefault="00E37C2C">
      <w:pPr>
        <w:jc w:val="both"/>
        <w:rPr>
          <w:lang w:val="ru-RU"/>
        </w:rPr>
      </w:pPr>
      <w:r w:rsidRPr="00662DE4">
        <w:rPr>
          <w:lang w:val="ru-RU"/>
        </w:rPr>
        <w:t>рассмотрев в открытом судебно</w:t>
      </w:r>
      <w:r w:rsidR="00662DE4" w:rsidRPr="00662DE4">
        <w:rPr>
          <w:lang w:val="ru-RU"/>
        </w:rPr>
        <w:t>м заседании гражданское дело по</w:t>
      </w:r>
      <w:r w:rsidRPr="00662DE4">
        <w:rPr>
          <w:lang w:val="ru-RU"/>
        </w:rPr>
        <w:t xml:space="preserve"> заявлению </w:t>
      </w:r>
      <w:r w:rsidR="00662DE4" w:rsidRPr="00662DE4">
        <w:rPr>
          <w:lang w:val="ru-RU"/>
        </w:rPr>
        <w:t>Антипиной Любови Федоровны</w:t>
      </w:r>
      <w:r w:rsidRPr="00662DE4">
        <w:rPr>
          <w:lang w:val="ru-RU"/>
        </w:rPr>
        <w:t xml:space="preserve"> об установлении факта постоянного проживания,</w:t>
      </w:r>
    </w:p>
    <w:p w:rsidR="00F8680F" w:rsidRPr="00662DE4" w:rsidRDefault="00E37C2C">
      <w:pPr>
        <w:jc w:val="center"/>
        <w:rPr>
          <w:lang w:val="ru-RU"/>
        </w:rPr>
      </w:pPr>
      <w:r w:rsidRPr="00662DE4">
        <w:rPr>
          <w:lang w:val="ru-RU"/>
        </w:rPr>
        <w:t>УСТАНОВИЛ:</w:t>
      </w:r>
    </w:p>
    <w:p w:rsidR="00662DE4" w:rsidRPr="00662DE4" w:rsidRDefault="00662DE4">
      <w:pPr>
        <w:ind w:firstLine="709"/>
        <w:jc w:val="both"/>
        <w:rPr>
          <w:lang w:val="ru-RU"/>
        </w:rPr>
      </w:pPr>
      <w:r w:rsidRPr="00662DE4">
        <w:rPr>
          <w:lang w:val="ru-RU"/>
        </w:rPr>
        <w:t>заявительница обратилась</w:t>
      </w:r>
      <w:r w:rsidR="00E37C2C" w:rsidRPr="00662DE4">
        <w:rPr>
          <w:lang w:val="ru-RU"/>
        </w:rPr>
        <w:t xml:space="preserve"> в суд с вышеуказанным иском</w:t>
      </w:r>
      <w:r w:rsidR="00E37C2C" w:rsidRPr="00662DE4">
        <w:rPr>
          <w:lang w:val="ru-RU"/>
        </w:rPr>
        <w:t xml:space="preserve">, указав, что </w:t>
      </w:r>
      <w:r w:rsidRPr="00662DE4">
        <w:rPr>
          <w:lang w:val="ru-RU"/>
        </w:rPr>
        <w:t xml:space="preserve">является </w:t>
      </w:r>
      <w:r w:rsidR="00E37C2C" w:rsidRPr="00662DE4">
        <w:rPr>
          <w:lang w:val="ru-RU"/>
        </w:rPr>
        <w:t>собственником жилого дома, расположенного по адресу: Оренбургская область,</w:t>
      </w:r>
      <w:r w:rsidRPr="00662DE4">
        <w:rPr>
          <w:lang w:val="ru-RU"/>
        </w:rPr>
        <w:t xml:space="preserve"> Оренбургский р-н, Ивановский с/</w:t>
      </w:r>
      <w:r w:rsidR="00E37C2C" w:rsidRPr="00662DE4">
        <w:rPr>
          <w:lang w:val="ru-RU"/>
        </w:rPr>
        <w:t>с., ТСН Ивановское ул. Культурная, д. 51</w:t>
      </w:r>
      <w:r w:rsidRPr="00662DE4">
        <w:rPr>
          <w:lang w:val="ru-RU"/>
        </w:rPr>
        <w:t>.</w:t>
      </w:r>
    </w:p>
    <w:p w:rsidR="00662DE4" w:rsidRPr="00662DE4" w:rsidRDefault="00E37C2C">
      <w:pPr>
        <w:ind w:firstLine="709"/>
        <w:jc w:val="both"/>
        <w:rPr>
          <w:lang w:val="ru-RU"/>
        </w:rPr>
      </w:pPr>
      <w:r w:rsidRPr="00662DE4">
        <w:rPr>
          <w:lang w:val="ru-RU"/>
        </w:rPr>
        <w:t xml:space="preserve">Указом от 04.04.2024 </w:t>
      </w:r>
      <w:r w:rsidR="00662DE4" w:rsidRPr="00662DE4">
        <w:rPr>
          <w:lang w:val="ru-RU"/>
        </w:rPr>
        <w:t>№</w:t>
      </w:r>
      <w:r w:rsidRPr="00662DE4">
        <w:rPr>
          <w:lang w:val="ru-RU"/>
        </w:rPr>
        <w:t xml:space="preserve"> 103-ук на территории Оренбургской области был </w:t>
      </w:r>
      <w:r w:rsidRPr="00662DE4">
        <w:rPr>
          <w:lang w:val="ru-RU"/>
        </w:rPr>
        <w:t>введен режим ЧС регионального характера. Дом находился в границах зоны ЧС и признан п</w:t>
      </w:r>
      <w:r w:rsidR="00662DE4" w:rsidRPr="00662DE4">
        <w:rPr>
          <w:lang w:val="ru-RU"/>
        </w:rPr>
        <w:t xml:space="preserve">одлежащим капитальному ремонту. </w:t>
      </w:r>
      <w:r w:rsidRPr="00662DE4">
        <w:rPr>
          <w:lang w:val="ru-RU"/>
        </w:rPr>
        <w:t xml:space="preserve">На момент возникновения ЧС члены </w:t>
      </w:r>
      <w:r w:rsidRPr="00662DE4">
        <w:rPr>
          <w:lang w:val="ru-RU"/>
        </w:rPr>
        <w:t xml:space="preserve">семьи: Антипин А.М., Антипина А.А., Антипин П.А. проживали со </w:t>
      </w:r>
      <w:r w:rsidR="00662DE4" w:rsidRPr="00662DE4">
        <w:rPr>
          <w:lang w:val="ru-RU"/>
        </w:rPr>
        <w:t>заявителем</w:t>
      </w:r>
      <w:r w:rsidRPr="00662DE4">
        <w:rPr>
          <w:lang w:val="ru-RU"/>
        </w:rPr>
        <w:t xml:space="preserve"> в </w:t>
      </w:r>
      <w:r w:rsidR="00662DE4" w:rsidRPr="00662DE4">
        <w:rPr>
          <w:lang w:val="ru-RU"/>
        </w:rPr>
        <w:t>доме</w:t>
      </w:r>
      <w:r w:rsidRPr="00662DE4">
        <w:rPr>
          <w:lang w:val="ru-RU"/>
        </w:rPr>
        <w:t xml:space="preserve">. </w:t>
      </w:r>
    </w:p>
    <w:p w:rsidR="00662DE4" w:rsidRPr="00662DE4" w:rsidRDefault="00E37C2C">
      <w:pPr>
        <w:ind w:firstLine="709"/>
        <w:jc w:val="both"/>
        <w:rPr>
          <w:lang w:val="ru-RU"/>
        </w:rPr>
      </w:pPr>
      <w:r w:rsidRPr="00662DE4">
        <w:rPr>
          <w:lang w:val="ru-RU"/>
        </w:rPr>
        <w:t>Установление юридического факта постоянного проживан</w:t>
      </w:r>
      <w:r w:rsidRPr="00662DE4">
        <w:rPr>
          <w:lang w:val="ru-RU"/>
        </w:rPr>
        <w:t xml:space="preserve">ия Антипина А.М., Антипиной А.Д. и Антипина П.А. имеет юридическое значение и необходимо для получения </w:t>
      </w:r>
      <w:r w:rsidR="00662DE4" w:rsidRPr="00662DE4">
        <w:rPr>
          <w:lang w:val="ru-RU"/>
        </w:rPr>
        <w:t>заявителем</w:t>
      </w:r>
      <w:r w:rsidRPr="00662DE4">
        <w:rPr>
          <w:lang w:val="ru-RU"/>
        </w:rPr>
        <w:t xml:space="preserve"> выплат на капитальный ремонт пострадавшего </w:t>
      </w:r>
      <w:r w:rsidR="00662DE4" w:rsidRPr="00662DE4">
        <w:rPr>
          <w:lang w:val="ru-RU"/>
        </w:rPr>
        <w:t>дома</w:t>
      </w:r>
      <w:r w:rsidRPr="00662DE4">
        <w:rPr>
          <w:lang w:val="ru-RU"/>
        </w:rPr>
        <w:t xml:space="preserve">. Антипин А.М. является </w:t>
      </w:r>
      <w:r w:rsidRPr="00662DE4">
        <w:rPr>
          <w:lang w:val="ru-RU"/>
        </w:rPr>
        <w:t>сыном</w:t>
      </w:r>
      <w:r w:rsidR="00662DE4" w:rsidRPr="00662DE4">
        <w:rPr>
          <w:lang w:val="ru-RU"/>
        </w:rPr>
        <w:t xml:space="preserve"> заявительницы</w:t>
      </w:r>
      <w:r w:rsidRPr="00662DE4">
        <w:rPr>
          <w:lang w:val="ru-RU"/>
        </w:rPr>
        <w:t>, Антипина А.А. и Антипин П.А. - внуками. Несмотря на то, что все ч</w:t>
      </w:r>
      <w:r w:rsidRPr="00662DE4">
        <w:rPr>
          <w:lang w:val="ru-RU"/>
        </w:rPr>
        <w:t xml:space="preserve">етверо зарегистрированы в других местах - на день возникновения ЧС </w:t>
      </w:r>
      <w:r w:rsidR="00662DE4" w:rsidRPr="00662DE4">
        <w:rPr>
          <w:lang w:val="ru-RU"/>
        </w:rPr>
        <w:t xml:space="preserve">все </w:t>
      </w:r>
      <w:r w:rsidRPr="00662DE4">
        <w:rPr>
          <w:lang w:val="ru-RU"/>
        </w:rPr>
        <w:t xml:space="preserve">проживали в </w:t>
      </w:r>
      <w:r w:rsidR="00662DE4" w:rsidRPr="00662DE4">
        <w:rPr>
          <w:lang w:val="ru-RU"/>
        </w:rPr>
        <w:t>одном д</w:t>
      </w:r>
      <w:r w:rsidRPr="00662DE4">
        <w:rPr>
          <w:lang w:val="ru-RU"/>
        </w:rPr>
        <w:t xml:space="preserve">оме. </w:t>
      </w:r>
    </w:p>
    <w:p w:rsidR="00662DE4" w:rsidRPr="00A801DD" w:rsidRDefault="00E37C2C">
      <w:pPr>
        <w:ind w:firstLine="709"/>
        <w:jc w:val="both"/>
        <w:rPr>
          <w:lang w:val="ru-RU"/>
        </w:rPr>
      </w:pPr>
      <w:r w:rsidRPr="00662DE4">
        <w:rPr>
          <w:lang w:val="ru-RU"/>
        </w:rPr>
        <w:t>П</w:t>
      </w:r>
      <w:r w:rsidR="00662DE4" w:rsidRPr="00662DE4">
        <w:rPr>
          <w:lang w:val="ru-RU"/>
        </w:rPr>
        <w:t xml:space="preserve">росит суд установить </w:t>
      </w:r>
      <w:r w:rsidRPr="00662DE4">
        <w:rPr>
          <w:lang w:val="ru-RU"/>
        </w:rPr>
        <w:t xml:space="preserve">факт постоянного проживания на момент </w:t>
      </w:r>
      <w:r w:rsidRPr="00A801DD">
        <w:rPr>
          <w:lang w:val="ru-RU"/>
        </w:rPr>
        <w:t>возникновени</w:t>
      </w:r>
      <w:r w:rsidR="00662DE4" w:rsidRPr="00A801DD">
        <w:rPr>
          <w:lang w:val="ru-RU"/>
        </w:rPr>
        <w:t>я</w:t>
      </w:r>
      <w:r w:rsidRPr="00A801DD">
        <w:rPr>
          <w:lang w:val="ru-RU"/>
        </w:rPr>
        <w:t xml:space="preserve"> ЧС Антипиной Л.Ф., Антипина А.М., Антипиной А.А. и Антипина П.А. в жилом помещении по адресу: Оренбургская обл., Оренбургский р-н, Ивановский с.с., ТСН И</w:t>
      </w:r>
      <w:r w:rsidR="00662DE4" w:rsidRPr="00A801DD">
        <w:rPr>
          <w:lang w:val="ru-RU"/>
        </w:rPr>
        <w:t>вановское, ул. Культурная, 51, а также признать всех членами семьи заявительницы.</w:t>
      </w:r>
    </w:p>
    <w:p w:rsidR="00F8680F" w:rsidRPr="00A801DD" w:rsidRDefault="00662DE4">
      <w:pPr>
        <w:ind w:firstLine="709"/>
        <w:jc w:val="both"/>
        <w:rPr>
          <w:lang w:val="ru-RU"/>
        </w:rPr>
      </w:pPr>
      <w:r w:rsidRPr="00A801DD">
        <w:rPr>
          <w:lang w:val="ru-RU"/>
        </w:rPr>
        <w:t>Заявительница</w:t>
      </w:r>
      <w:r w:rsidR="00E37C2C" w:rsidRPr="00A801DD">
        <w:rPr>
          <w:lang w:val="ru-RU"/>
        </w:rPr>
        <w:t xml:space="preserve"> Антипина Любовь Федоровна в судебном заседании </w:t>
      </w:r>
      <w:r w:rsidR="00E37C2C" w:rsidRPr="00A801DD">
        <w:rPr>
          <w:lang w:val="ru-RU"/>
        </w:rPr>
        <w:t>требования поддержал</w:t>
      </w:r>
      <w:r w:rsidRPr="00A801DD">
        <w:rPr>
          <w:lang w:val="ru-RU"/>
        </w:rPr>
        <w:t>а, просила удовлетворить, указала, что земельный участок приобрела сама, а ее сын начал строить там дом. В августе 2022 года в дом уже вселились</w:t>
      </w:r>
      <w:r w:rsidR="00A801DD" w:rsidRPr="00A801DD">
        <w:rPr>
          <w:lang w:val="ru-RU"/>
        </w:rPr>
        <w:t>, а в 2023 году к дому подключили газ. В дом заселялись всей семьей.</w:t>
      </w:r>
    </w:p>
    <w:p w:rsidR="00A801DD" w:rsidRPr="00A801DD" w:rsidRDefault="00A801DD">
      <w:pPr>
        <w:ind w:firstLine="709"/>
        <w:jc w:val="both"/>
        <w:rPr>
          <w:lang w:val="ru-RU"/>
        </w:rPr>
      </w:pPr>
      <w:r w:rsidRPr="00A801DD">
        <w:rPr>
          <w:lang w:val="ru-RU"/>
        </w:rPr>
        <w:lastRenderedPageBreak/>
        <w:t>Заинтересованное лицо Антипин А.М. в судебном заседании пояснил, что в указанном доме он проживает вместе со своей матерью и семьей, только недавно там достроили гараж, просил заявленные требования удовлетворить.</w:t>
      </w:r>
    </w:p>
    <w:p w:rsidR="00F8680F" w:rsidRPr="00A801DD" w:rsidRDefault="00A801DD">
      <w:pPr>
        <w:ind w:firstLine="709"/>
        <w:jc w:val="both"/>
        <w:rPr>
          <w:lang w:val="ru-RU"/>
        </w:rPr>
      </w:pPr>
      <w:r w:rsidRPr="00A801DD">
        <w:rPr>
          <w:lang w:val="ru-RU"/>
        </w:rPr>
        <w:t xml:space="preserve">Заинтересованные лица </w:t>
      </w:r>
      <w:r w:rsidR="00E37C2C" w:rsidRPr="00A801DD">
        <w:rPr>
          <w:lang w:val="ru-RU"/>
        </w:rPr>
        <w:t xml:space="preserve">Антипина </w:t>
      </w:r>
      <w:r w:rsidRPr="00A801DD">
        <w:rPr>
          <w:lang w:val="ru-RU"/>
        </w:rPr>
        <w:t>А.А.</w:t>
      </w:r>
      <w:r w:rsidR="00E37C2C" w:rsidRPr="00A801DD">
        <w:rPr>
          <w:lang w:val="ru-RU"/>
        </w:rPr>
        <w:t xml:space="preserve">, Антипин </w:t>
      </w:r>
      <w:r w:rsidRPr="00A801DD">
        <w:rPr>
          <w:lang w:val="ru-RU"/>
        </w:rPr>
        <w:t>П.А.</w:t>
      </w:r>
      <w:r w:rsidR="00E37C2C" w:rsidRPr="00A801DD">
        <w:rPr>
          <w:lang w:val="ru-RU"/>
        </w:rPr>
        <w:t xml:space="preserve"> в </w:t>
      </w:r>
      <w:r w:rsidRPr="00A801DD">
        <w:rPr>
          <w:lang w:val="ru-RU"/>
        </w:rPr>
        <w:t>судебное заседание не явились, извещены надлежащим образом.</w:t>
      </w:r>
    </w:p>
    <w:p w:rsidR="00F8680F" w:rsidRPr="00A801DD" w:rsidRDefault="00E37C2C">
      <w:pPr>
        <w:ind w:firstLine="709"/>
        <w:jc w:val="both"/>
        <w:rPr>
          <w:lang w:val="ru-RU"/>
        </w:rPr>
      </w:pPr>
      <w:r w:rsidRPr="00A801DD">
        <w:rPr>
          <w:lang w:val="ru-RU"/>
        </w:rPr>
        <w:t>Суд определил рассмотреть дело в отсутствие не явившихся лиц, в порядке ст. 167  ГПК Российской Феде</w:t>
      </w:r>
      <w:r w:rsidRPr="00A801DD">
        <w:rPr>
          <w:lang w:val="ru-RU"/>
        </w:rPr>
        <w:t>рации.</w:t>
      </w:r>
    </w:p>
    <w:p w:rsidR="00F8680F" w:rsidRPr="00A801DD" w:rsidRDefault="00E37C2C">
      <w:pPr>
        <w:ind w:firstLine="709"/>
        <w:jc w:val="both"/>
        <w:rPr>
          <w:lang w:val="ru-RU"/>
        </w:rPr>
      </w:pPr>
      <w:r w:rsidRPr="00A801DD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F8680F" w:rsidRPr="00A801DD" w:rsidRDefault="00E37C2C">
      <w:pPr>
        <w:ind w:firstLine="709"/>
        <w:jc w:val="both"/>
        <w:rPr>
          <w:lang w:val="ru-RU"/>
        </w:rPr>
      </w:pPr>
      <w:r w:rsidRPr="00A801DD">
        <w:rPr>
          <w:lang w:val="ru-RU"/>
        </w:rPr>
        <w:t>На основании статьи 265 ГПК Российской Федерации суд устанавливает факты, имеющие юридическое значение, только при невозможности получения заявителем в ином поря</w:t>
      </w:r>
      <w:r w:rsidRPr="00A801DD">
        <w:rPr>
          <w:lang w:val="ru-RU"/>
        </w:rPr>
        <w:t>дке надлежащих документов, удостоверяющих эти факты, или при невозможности восстановления утраченных документов.</w:t>
      </w:r>
    </w:p>
    <w:p w:rsidR="00A801DD" w:rsidRPr="00A801DD" w:rsidRDefault="00E37C2C" w:rsidP="00E066D5">
      <w:pPr>
        <w:ind w:firstLine="709"/>
        <w:jc w:val="both"/>
        <w:rPr>
          <w:lang w:val="ru-RU"/>
        </w:rPr>
      </w:pPr>
      <w:r w:rsidRPr="00A801DD">
        <w:rPr>
          <w:lang w:val="ru-RU"/>
        </w:rPr>
        <w:t>Перечень юридических фактов, которые могут быть установлены в судебном порядке, не является исчерпывающим.</w:t>
      </w:r>
    </w:p>
    <w:p w:rsidR="00F8680F" w:rsidRPr="00A801DD" w:rsidRDefault="00E37C2C" w:rsidP="00A801DD">
      <w:pPr>
        <w:ind w:firstLine="709"/>
        <w:jc w:val="both"/>
        <w:rPr>
          <w:lang w:val="ru-RU"/>
        </w:rPr>
      </w:pPr>
      <w:r w:rsidRPr="00A801DD">
        <w:rPr>
          <w:lang w:val="ru-RU"/>
        </w:rPr>
        <w:t>Как установлено в судебном заседании</w:t>
      </w:r>
      <w:r w:rsidRPr="00A801DD">
        <w:rPr>
          <w:lang w:val="ru-RU"/>
        </w:rPr>
        <w:t xml:space="preserve"> от установления факта</w:t>
      </w:r>
      <w:r w:rsidR="00A801DD" w:rsidRPr="00A801DD">
        <w:rPr>
          <w:lang w:val="ru-RU"/>
        </w:rPr>
        <w:t xml:space="preserve"> родственных отношений </w:t>
      </w:r>
      <w:r w:rsidR="00A801DD" w:rsidRPr="00A801DD">
        <w:rPr>
          <w:lang w:val="ru-RU"/>
        </w:rPr>
        <w:t>Антипин</w:t>
      </w:r>
      <w:r w:rsidR="00A801DD" w:rsidRPr="00A801DD">
        <w:rPr>
          <w:lang w:val="ru-RU"/>
        </w:rPr>
        <w:t>а</w:t>
      </w:r>
      <w:r w:rsidR="00A801DD" w:rsidRPr="00A801DD">
        <w:rPr>
          <w:lang w:val="ru-RU"/>
        </w:rPr>
        <w:t xml:space="preserve"> А.М.</w:t>
      </w:r>
      <w:r w:rsidR="00A801DD" w:rsidRPr="00A801DD">
        <w:rPr>
          <w:lang w:val="ru-RU"/>
        </w:rPr>
        <w:t>, Антипиной</w:t>
      </w:r>
      <w:r w:rsidR="00A801DD" w:rsidRPr="00A801DD">
        <w:rPr>
          <w:lang w:val="ru-RU"/>
        </w:rPr>
        <w:t xml:space="preserve"> А.А., Антипин</w:t>
      </w:r>
      <w:r w:rsidR="00A801DD" w:rsidRPr="00A801DD">
        <w:rPr>
          <w:lang w:val="ru-RU"/>
        </w:rPr>
        <w:t>а</w:t>
      </w:r>
      <w:r w:rsidR="00A801DD" w:rsidRPr="00A801DD">
        <w:rPr>
          <w:lang w:val="ru-RU"/>
        </w:rPr>
        <w:t xml:space="preserve"> П.А.</w:t>
      </w:r>
      <w:r w:rsidR="00A801DD" w:rsidRPr="00A801DD">
        <w:rPr>
          <w:lang w:val="ru-RU"/>
        </w:rPr>
        <w:t xml:space="preserve"> с заявительницей, а также факта</w:t>
      </w:r>
      <w:r w:rsidR="00A801DD" w:rsidRPr="00A801DD">
        <w:rPr>
          <w:lang w:val="ru-RU"/>
        </w:rPr>
        <w:t xml:space="preserve"> постоянного проживания</w:t>
      </w:r>
      <w:r w:rsidR="00A801DD" w:rsidRPr="00A801DD">
        <w:rPr>
          <w:lang w:val="ru-RU"/>
        </w:rPr>
        <w:t xml:space="preserve"> указанных лиц по адресу</w:t>
      </w:r>
      <w:r w:rsidRPr="00A801DD">
        <w:rPr>
          <w:lang w:val="ru-RU"/>
        </w:rPr>
        <w:t xml:space="preserve">: Оренбургская обл., Оренбургский р-н, Ивановский с/с., ТСН Ивановское, ул. Культурная, 51 у </w:t>
      </w:r>
      <w:r w:rsidR="00A801DD" w:rsidRPr="00A801DD">
        <w:rPr>
          <w:lang w:val="ru-RU"/>
        </w:rPr>
        <w:t>заявительницы</w:t>
      </w:r>
      <w:r w:rsidRPr="00A801DD">
        <w:rPr>
          <w:lang w:val="ru-RU"/>
        </w:rPr>
        <w:t xml:space="preserve"> возникает право на   получение меры социальной   поддержки для  граждан,  пострадавших  в </w:t>
      </w:r>
      <w:r w:rsidRPr="00A801DD">
        <w:rPr>
          <w:lang w:val="ru-RU"/>
        </w:rPr>
        <w:t xml:space="preserve"> результате  чрезвычайной  ситуации (затопления),  вызванной весенним паводком в виде получения социальной  выплаты на капитальный ремонт жилого дома. </w:t>
      </w:r>
    </w:p>
    <w:p w:rsidR="00F8680F" w:rsidRPr="00B62845" w:rsidRDefault="00E37C2C">
      <w:pPr>
        <w:ind w:firstLine="709"/>
        <w:jc w:val="both"/>
        <w:rPr>
          <w:lang w:val="ru-RU"/>
        </w:rPr>
      </w:pPr>
      <w:r w:rsidRPr="00B62845">
        <w:rPr>
          <w:lang w:val="ru-RU"/>
        </w:rPr>
        <w:t xml:space="preserve">Из материалов дела следует, что </w:t>
      </w:r>
      <w:r w:rsidR="00B62845" w:rsidRPr="00B62845">
        <w:rPr>
          <w:lang w:val="ru-RU"/>
        </w:rPr>
        <w:t xml:space="preserve">согласно свидетельству о рождении </w:t>
      </w:r>
      <w:r w:rsidR="00B62845" w:rsidRPr="00B62845">
        <w:t>II</w:t>
      </w:r>
      <w:r w:rsidR="00B62845" w:rsidRPr="00B62845">
        <w:rPr>
          <w:lang w:val="ru-RU"/>
        </w:rPr>
        <w:t>-РЖ № 402948, Антипин Алексей Михайлович, 31.05.1979 г.р., является сыном Антипиной Любови Федоровны.</w:t>
      </w:r>
    </w:p>
    <w:p w:rsidR="00A801DD" w:rsidRPr="00B62845" w:rsidRDefault="00B62845">
      <w:pPr>
        <w:ind w:firstLine="709"/>
        <w:jc w:val="both"/>
        <w:rPr>
          <w:lang w:val="ru-RU"/>
        </w:rPr>
      </w:pPr>
      <w:r w:rsidRPr="00B62845">
        <w:rPr>
          <w:lang w:val="ru-RU"/>
        </w:rPr>
        <w:t xml:space="preserve">Из свидетельства о рождении </w:t>
      </w:r>
      <w:r w:rsidRPr="00B62845">
        <w:t>I</w:t>
      </w:r>
      <w:r w:rsidRPr="00B62845">
        <w:rPr>
          <w:lang w:val="ru-RU"/>
        </w:rPr>
        <w:t>-РА № 679649 следует, что Антипина Анастасия Алексеевна, 19.01.2005 г.р., является дочерью Антипина Алексея Михайловича.</w:t>
      </w:r>
    </w:p>
    <w:p w:rsidR="00B62845" w:rsidRPr="00B62845" w:rsidRDefault="00B62845" w:rsidP="00B62845">
      <w:pPr>
        <w:ind w:firstLine="709"/>
        <w:jc w:val="both"/>
        <w:rPr>
          <w:lang w:val="ru-RU"/>
        </w:rPr>
      </w:pPr>
      <w:r w:rsidRPr="00B62845">
        <w:rPr>
          <w:lang w:val="ru-RU"/>
        </w:rPr>
        <w:t xml:space="preserve">Согласно свидетельству о рождении </w:t>
      </w:r>
      <w:r w:rsidRPr="00B62845">
        <w:t>II</w:t>
      </w:r>
      <w:r w:rsidRPr="00B62845">
        <w:rPr>
          <w:lang w:val="ru-RU"/>
        </w:rPr>
        <w:t xml:space="preserve">-РА № 535177, Антипин Павел Алексеевич, 30.08.2010 г.р., является сыном </w:t>
      </w:r>
      <w:r w:rsidRPr="00B62845">
        <w:rPr>
          <w:lang w:val="ru-RU"/>
        </w:rPr>
        <w:t>Антипина Алексея Михайловича</w:t>
      </w:r>
      <w:r w:rsidRPr="00B62845">
        <w:rPr>
          <w:lang w:val="ru-RU"/>
        </w:rPr>
        <w:t>.</w:t>
      </w:r>
    </w:p>
    <w:p w:rsidR="00B62845" w:rsidRPr="00E066D5" w:rsidRDefault="00B62845" w:rsidP="00B62845">
      <w:pPr>
        <w:ind w:firstLine="709"/>
        <w:jc w:val="both"/>
        <w:rPr>
          <w:lang w:val="ru-RU"/>
        </w:rPr>
      </w:pPr>
      <w:r w:rsidRPr="00B62845">
        <w:rPr>
          <w:lang w:val="ru-RU"/>
        </w:rPr>
        <w:t xml:space="preserve">Суд приходит к выводу, что вышеуказанными доказательствами, подтвержден </w:t>
      </w:r>
      <w:r w:rsidRPr="00E066D5">
        <w:rPr>
          <w:lang w:val="ru-RU"/>
        </w:rPr>
        <w:t>факт того, что Антипин Алексей Михайлович, 31.05.1979</w:t>
      </w:r>
      <w:r w:rsidRPr="00E066D5">
        <w:rPr>
          <w:lang w:val="ru-RU"/>
        </w:rPr>
        <w:t xml:space="preserve"> </w:t>
      </w:r>
      <w:r w:rsidRPr="00E066D5">
        <w:rPr>
          <w:lang w:val="ru-RU"/>
        </w:rPr>
        <w:t>г.р., Антипина Анастасия Алексеевна, 19.01.2005 г.р., Антипин Павел Алексеевич, 30.08.2010 г.р. являются сыном и внуками Антипиной Любови Федоровны, 28.11.1956 г.р.</w:t>
      </w:r>
    </w:p>
    <w:p w:rsidR="00A801DD" w:rsidRDefault="00B62845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Согласно выписке из ЕГРН жилой дом и земельный участок, расположенные по адресу: </w:t>
      </w:r>
      <w:r w:rsidRPr="00E066D5">
        <w:rPr>
          <w:lang w:val="ru-RU"/>
        </w:rPr>
        <w:t>Оренбургская</w:t>
      </w:r>
      <w:r w:rsidRPr="00A801DD">
        <w:rPr>
          <w:lang w:val="ru-RU"/>
        </w:rPr>
        <w:t xml:space="preserve"> обл., Оренбургский р-н, Ивановский с/с., ТСН Ивановское, ул. Культурная, 51</w:t>
      </w:r>
      <w:r>
        <w:rPr>
          <w:lang w:val="ru-RU"/>
        </w:rPr>
        <w:t xml:space="preserve">, принадлежит на праве собственности Антипиной Л.Ф. </w:t>
      </w:r>
    </w:p>
    <w:p w:rsidR="00F8680F" w:rsidRPr="00E066D5" w:rsidRDefault="00B62845" w:rsidP="00E066D5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Из справки ТСН «Ивановское» от </w:t>
      </w:r>
      <w:r w:rsidR="00E066D5">
        <w:rPr>
          <w:lang w:val="ru-RU"/>
        </w:rPr>
        <w:t>18</w:t>
      </w:r>
      <w:r>
        <w:rPr>
          <w:lang w:val="ru-RU"/>
        </w:rPr>
        <w:t xml:space="preserve">.04.2024 года следует, что </w:t>
      </w:r>
      <w:r w:rsidR="00E066D5">
        <w:rPr>
          <w:lang w:val="ru-RU"/>
        </w:rPr>
        <w:t>они проживают без регистрации в доме, расположенном по адресу:</w:t>
      </w:r>
      <w:r w:rsidR="00E066D5" w:rsidRPr="00E066D5">
        <w:rPr>
          <w:lang w:val="ru-RU"/>
        </w:rPr>
        <w:t xml:space="preserve"> </w:t>
      </w:r>
      <w:r w:rsidR="00E066D5" w:rsidRPr="00A801DD">
        <w:rPr>
          <w:lang w:val="ru-RU"/>
        </w:rPr>
        <w:t>Оренбургская обл., Оренбургский р-н, Ивановский с/с., ТСН Ивановское, ул. Культурная, 51</w:t>
      </w:r>
      <w:r w:rsidR="00E066D5" w:rsidRPr="00E066D5">
        <w:rPr>
          <w:lang w:val="ru-RU"/>
        </w:rPr>
        <w:t>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Допрошенный в судебном заседании свидетель Шестаев В.Г. пояснил, что </w:t>
      </w:r>
      <w:r w:rsidR="00E066D5" w:rsidRPr="00E066D5">
        <w:rPr>
          <w:lang w:val="ru-RU"/>
        </w:rPr>
        <w:t>сын с заявительницы с ее внуками фактически проживают в указанном доме с 2023 года, указал, что часто видел их вместе.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Допрошенная в судебном заседании свидетель Шестаева А.Г. пояснила, что </w:t>
      </w:r>
      <w:r w:rsidR="00E066D5" w:rsidRPr="00E066D5">
        <w:rPr>
          <w:lang w:val="ru-RU"/>
        </w:rPr>
        <w:t>живет по соседству с февраля 2023 года, сына заявительницы с его детьми знают уже 2 года, всей проживают совместно в одном доме.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Данные показания свидетелей суд признает возможным принять и признать в качестве достоверных доказательств в подтверждение вышеуказанных обстоятельств, так как указанные свидетели не </w:t>
      </w:r>
      <w:r w:rsidRPr="00E066D5">
        <w:rPr>
          <w:lang w:val="ru-RU"/>
        </w:rPr>
        <w:t>являются лицами, заинтересованными в разрешении дела, оснований сомневаться в правдивости пояснений у суда не имеется. Свидетели были предупреждены об уголовной ответственности за дачу заведомо ложных показаний. Более того, указанные показания в полном объ</w:t>
      </w:r>
      <w:r w:rsidRPr="00E066D5">
        <w:rPr>
          <w:lang w:val="ru-RU"/>
        </w:rPr>
        <w:t>еме согласуются с материалами дела.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В соответствии с Указом Губернатора Оренбургской области от 04.04.2024 </w:t>
      </w:r>
      <w:r w:rsidRPr="00E066D5">
        <w:t>N</w:t>
      </w:r>
      <w:r w:rsidRPr="00E066D5">
        <w:rPr>
          <w:lang w:val="ru-RU"/>
        </w:rPr>
        <w:t xml:space="preserve"> 103-ук "О введении на территории Оренбургской области режима чрезвычайной ситуации регионального характера» обстановка, возникшая в Оренбургской об</w:t>
      </w:r>
      <w:r w:rsidRPr="00E066D5">
        <w:rPr>
          <w:lang w:val="ru-RU"/>
        </w:rPr>
        <w:t>ласти в результате прохождения весеннего паводка в 2024 году, признана чрезвычайной ситуацией регионального характера.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Решением Правительственной комиссии по предупреждению и ликвидации чрезвычайных ситуаций №2 от 07 апреля 2024 года, ситуация на территори</w:t>
      </w:r>
      <w:r w:rsidRPr="00E066D5">
        <w:rPr>
          <w:lang w:val="ru-RU"/>
        </w:rPr>
        <w:t>и Оренбургской области отнесена к чрезвычайным  ситуациям федерального  характера.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В соответствии с частью 1 статьи 264 ГПК Российской Федерации суд устанавливает факты, от которых зависит возникновение, изменение, прекращение личных или имущественных прав</w:t>
      </w:r>
      <w:r w:rsidRPr="00E066D5">
        <w:rPr>
          <w:lang w:val="ru-RU"/>
        </w:rPr>
        <w:t xml:space="preserve"> граждан, организаций.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E066D5">
        <w:t>N</w:t>
      </w:r>
      <w:r w:rsidRPr="00E066D5">
        <w:rPr>
          <w:lang w:val="ru-RU"/>
        </w:rPr>
        <w:t xml:space="preserve"> 409-пп (в редакции от 17.04.2024) «О предоставлении выплаты на капитальный ремонт гражданам, жилые помещения которых повреждены в результате чрезвычайно</w:t>
      </w:r>
      <w:r w:rsidRPr="00E066D5">
        <w:rPr>
          <w:lang w:val="ru-RU"/>
        </w:rPr>
        <w:t xml:space="preserve">й ситуации, сложившейся на территории Оренбургской области в связи с прохождением весеннего паводка в 2024 году»,  принятого   в  соответствии с Федеральным законом от 21 декабря 1994 года </w:t>
      </w:r>
      <w:r w:rsidRPr="00E066D5">
        <w:t>N</w:t>
      </w:r>
      <w:r w:rsidRPr="00E066D5">
        <w:rPr>
          <w:lang w:val="ru-RU"/>
        </w:rPr>
        <w:t xml:space="preserve"> 68-ФЗ "О защите населения и территорий от чрезвычайных ситуаций п</w:t>
      </w:r>
      <w:r w:rsidRPr="00E066D5">
        <w:rPr>
          <w:lang w:val="ru-RU"/>
        </w:rPr>
        <w:t xml:space="preserve">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</w:t>
      </w:r>
      <w:r w:rsidRPr="00E066D5">
        <w:t>N</w:t>
      </w:r>
      <w:r w:rsidRPr="00E066D5">
        <w:rPr>
          <w:lang w:val="ru-RU"/>
        </w:rPr>
        <w:t xml:space="preserve"> 2, постановления Правительства Российской Федерации от 16 </w:t>
      </w:r>
      <w:r w:rsidRPr="00E066D5">
        <w:rPr>
          <w:lang w:val="ru-RU"/>
        </w:rPr>
        <w:t xml:space="preserve">октября 2019 года </w:t>
      </w:r>
      <w:r w:rsidRPr="00E066D5">
        <w:t>N</w:t>
      </w:r>
      <w:r w:rsidRPr="00E066D5">
        <w:rPr>
          <w:lang w:val="ru-RU"/>
        </w:rPr>
        <w:t xml:space="preserve"> 1327 "Об утверждении Правил предоставления иных </w:t>
      </w:r>
      <w:r w:rsidRPr="00E066D5">
        <w:rPr>
          <w:lang w:val="ru-RU"/>
        </w:rPr>
        <w:lastRenderedPageBreak/>
        <w:t>межбюджетных трансфертов из федерального бюджета, источником финансового обеспечения которых являются бюджетные ассигнования резервного фонда Правительства Российской Федерации, бюджетам с</w:t>
      </w:r>
      <w:r w:rsidRPr="00E066D5">
        <w:rPr>
          <w:lang w:val="ru-RU"/>
        </w:rPr>
        <w:t>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</w:t>
      </w:r>
      <w:r w:rsidRPr="00E066D5">
        <w:rPr>
          <w:lang w:val="ru-RU"/>
        </w:rPr>
        <w:t>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 правомерными дей</w:t>
      </w:r>
      <w:r w:rsidRPr="00E066D5">
        <w:rPr>
          <w:lang w:val="ru-RU"/>
        </w:rPr>
        <w:t>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</w:t>
      </w:r>
      <w:r w:rsidRPr="00E066D5">
        <w:rPr>
          <w:lang w:val="ru-RU"/>
        </w:rPr>
        <w:t xml:space="preserve">вержден порядок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</w:t>
      </w:r>
      <w:r w:rsidRPr="00E066D5">
        <w:rPr>
          <w:lang w:val="ru-RU"/>
        </w:rPr>
        <w:t>паводка в 2024 году.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ситуации, сложившейся на территории Оренбургской области в связи с прохожден</w:t>
      </w:r>
      <w:r w:rsidRPr="00E066D5">
        <w:rPr>
          <w:lang w:val="ru-RU"/>
        </w:rPr>
        <w:t>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 п</w:t>
      </w:r>
      <w:r w:rsidRPr="00E066D5">
        <w:rPr>
          <w:lang w:val="ru-RU"/>
        </w:rPr>
        <w:t xml:space="preserve">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</w:t>
      </w:r>
      <w:r w:rsidRPr="00E066D5">
        <w:t>N</w:t>
      </w:r>
      <w:r w:rsidRPr="00E066D5">
        <w:rPr>
          <w:lang w:val="ru-RU"/>
        </w:rPr>
        <w:t xml:space="preserve"> 68-ФЗ "О защите населени</w:t>
      </w:r>
      <w:r w:rsidRPr="00E066D5">
        <w:rPr>
          <w:lang w:val="ru-RU"/>
        </w:rPr>
        <w:t>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</w:t>
      </w:r>
      <w:r w:rsidRPr="00E066D5">
        <w:rPr>
          <w:lang w:val="ru-RU"/>
        </w:rPr>
        <w:t>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Статьей 6 Порядка предусмотрено, что выплата предоставляется гражданину в целях осуществления капитального ремонта жилого</w:t>
      </w:r>
      <w:r w:rsidRPr="00E066D5">
        <w:rPr>
          <w:lang w:val="ru-RU"/>
        </w:rPr>
        <w:t xml:space="preserve">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lastRenderedPageBreak/>
        <w:t xml:space="preserve">Согласно статьи 16 Порядка Основаниями </w:t>
      </w:r>
      <w:r w:rsidRPr="00E066D5">
        <w:rPr>
          <w:lang w:val="ru-RU"/>
        </w:rPr>
        <w:t xml:space="preserve">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подавшего заявление представителя гражданина не подтверждены; в) гражданину ранее </w:t>
      </w:r>
      <w:r w:rsidRPr="00E066D5">
        <w:rPr>
          <w:lang w:val="ru-RU"/>
        </w:rPr>
        <w:t>произведена выплата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недостоверных сведений.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Таким образом, исходя из условий, изложенных в Порядке п</w:t>
      </w:r>
      <w:r w:rsidRPr="00E066D5">
        <w:rPr>
          <w:lang w:val="ru-RU"/>
        </w:rPr>
        <w:t>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</w:t>
      </w:r>
      <w:r w:rsidRPr="00E066D5">
        <w:rPr>
          <w:lang w:val="ru-RU"/>
        </w:rPr>
        <w:t xml:space="preserve">ду, суд приходит к выводу, что в связи с отсутствием надлежаще оформленного права </w:t>
      </w:r>
      <w:r w:rsidR="00E066D5">
        <w:rPr>
          <w:lang w:val="ru-RU"/>
        </w:rPr>
        <w:t xml:space="preserve">семьи заявительницы </w:t>
      </w:r>
      <w:r w:rsidRPr="00E066D5">
        <w:rPr>
          <w:lang w:val="ru-RU"/>
        </w:rPr>
        <w:t>на жилой дом, отсутствуют основания для принятия соответствующей комиссией положительного решения об оказании материальной помощи истцу.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Оценив представленные по делу д</w:t>
      </w:r>
      <w:r w:rsidRPr="00E066D5">
        <w:rPr>
          <w:lang w:val="ru-RU"/>
        </w:rPr>
        <w:t xml:space="preserve">оказательства, суд приходит к выводу, что имеются правовые основания для </w:t>
      </w:r>
      <w:r w:rsidR="00E066D5" w:rsidRPr="00E066D5">
        <w:rPr>
          <w:lang w:val="ru-RU"/>
        </w:rPr>
        <w:t>установления факта родственных отношений Антипина А.М., Антипиной А.А., Антипина П.А. с заявительницей, а также факта постоянного проживания указанных лиц по адресу: Оренбургская обл., Оренбургский р-н, Ивановский с/с., ТСН Ивановское, ул. Культурная, 51</w:t>
      </w:r>
      <w:r w:rsidRPr="00E066D5">
        <w:rPr>
          <w:lang w:val="ru-RU"/>
        </w:rPr>
        <w:t>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Поскольку установить указанный выше юридический факт во внесудебном порядке невозможно, а установление данного факта имеет для истца юридическое значение, </w:t>
      </w:r>
      <w:r w:rsidRPr="00E066D5">
        <w:rPr>
          <w:lang w:val="ru-RU"/>
        </w:rPr>
        <w:t xml:space="preserve">необходим для решения вопроса о признании за ней права на получение помощи от государства, в ином порядке получить надлежащие документы, удостоверяющий данный факт невозможно, суд полагает исковое заявление подлежащим удовлетворению.  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С учетом изложенного</w:t>
      </w:r>
      <w:r w:rsidRPr="00E066D5">
        <w:rPr>
          <w:lang w:val="ru-RU"/>
        </w:rPr>
        <w:t>, суд приходит к выводу об удовлетворении заявленных требований в полном объеме.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Руководствуясь ст. ст. 194-199, 212, 268 ГПК РФ, суд</w:t>
      </w:r>
    </w:p>
    <w:p w:rsidR="00F8680F" w:rsidRPr="00E066D5" w:rsidRDefault="00F8680F">
      <w:pPr>
        <w:ind w:firstLine="709"/>
        <w:jc w:val="both"/>
        <w:rPr>
          <w:lang w:val="ru-RU"/>
        </w:rPr>
      </w:pPr>
    </w:p>
    <w:p w:rsidR="00F8680F" w:rsidRPr="00E066D5" w:rsidRDefault="00E37C2C">
      <w:pPr>
        <w:ind w:firstLine="709"/>
        <w:jc w:val="center"/>
        <w:rPr>
          <w:lang w:val="ru-RU"/>
        </w:rPr>
      </w:pPr>
      <w:r w:rsidRPr="00E066D5">
        <w:rPr>
          <w:lang w:val="ru-RU"/>
        </w:rPr>
        <w:t>РЕШИЛ: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заявление </w:t>
      </w:r>
      <w:r w:rsidR="00A801DD" w:rsidRPr="00E066D5">
        <w:rPr>
          <w:lang w:val="ru-RU"/>
        </w:rPr>
        <w:t>Антипиной Любови Федоровны об установлении факта постоянного проживания</w:t>
      </w:r>
      <w:r w:rsidRPr="00E066D5">
        <w:rPr>
          <w:lang w:val="ru-RU"/>
        </w:rPr>
        <w:t xml:space="preserve"> - удовлетворить. </w:t>
      </w:r>
    </w:p>
    <w:p w:rsidR="00E066D5" w:rsidRDefault="00E066D5" w:rsidP="00E066D5">
      <w:pPr>
        <w:ind w:firstLine="709"/>
        <w:jc w:val="both"/>
        <w:rPr>
          <w:lang w:val="ru-RU"/>
        </w:rPr>
      </w:pPr>
      <w:r>
        <w:rPr>
          <w:lang w:val="ru-RU"/>
        </w:rPr>
        <w:t>Признать</w:t>
      </w:r>
      <w:r w:rsidRPr="00E066D5">
        <w:rPr>
          <w:lang w:val="ru-RU"/>
        </w:rPr>
        <w:t xml:space="preserve"> Антипин</w:t>
      </w:r>
      <w:r>
        <w:rPr>
          <w:lang w:val="ru-RU"/>
        </w:rPr>
        <w:t>а</w:t>
      </w:r>
      <w:r w:rsidRPr="00E066D5">
        <w:rPr>
          <w:lang w:val="ru-RU"/>
        </w:rPr>
        <w:t xml:space="preserve"> А</w:t>
      </w:r>
      <w:r>
        <w:rPr>
          <w:lang w:val="ru-RU"/>
        </w:rPr>
        <w:t>лексея</w:t>
      </w:r>
      <w:r w:rsidRPr="00E066D5">
        <w:rPr>
          <w:lang w:val="ru-RU"/>
        </w:rPr>
        <w:t xml:space="preserve"> </w:t>
      </w:r>
      <w:r w:rsidRPr="00E066D5">
        <w:rPr>
          <w:lang w:val="ru-RU"/>
        </w:rPr>
        <w:t>М</w:t>
      </w:r>
      <w:r>
        <w:rPr>
          <w:lang w:val="ru-RU"/>
        </w:rPr>
        <w:t>ихайловича</w:t>
      </w:r>
      <w:r w:rsidRPr="00E066D5">
        <w:rPr>
          <w:lang w:val="ru-RU"/>
        </w:rPr>
        <w:t>, 31.05.1979 г.р., А</w:t>
      </w:r>
      <w:r>
        <w:rPr>
          <w:lang w:val="ru-RU"/>
        </w:rPr>
        <w:t>нтипину</w:t>
      </w:r>
      <w:r w:rsidRPr="00E066D5">
        <w:rPr>
          <w:lang w:val="ru-RU"/>
        </w:rPr>
        <w:t xml:space="preserve"> А</w:t>
      </w:r>
      <w:r>
        <w:rPr>
          <w:lang w:val="ru-RU"/>
        </w:rPr>
        <w:t>настасию</w:t>
      </w:r>
      <w:r w:rsidRPr="00E066D5">
        <w:rPr>
          <w:lang w:val="ru-RU"/>
        </w:rPr>
        <w:t xml:space="preserve"> А</w:t>
      </w:r>
      <w:r>
        <w:rPr>
          <w:lang w:val="ru-RU"/>
        </w:rPr>
        <w:t>лексеевну</w:t>
      </w:r>
      <w:r w:rsidRPr="00E066D5">
        <w:rPr>
          <w:lang w:val="ru-RU"/>
        </w:rPr>
        <w:t>, 19.01.2005 г.р., Антипин</w:t>
      </w:r>
      <w:r>
        <w:rPr>
          <w:lang w:val="ru-RU"/>
        </w:rPr>
        <w:t>а</w:t>
      </w:r>
      <w:r w:rsidRPr="00E066D5">
        <w:rPr>
          <w:lang w:val="ru-RU"/>
        </w:rPr>
        <w:t xml:space="preserve"> П</w:t>
      </w:r>
      <w:r>
        <w:rPr>
          <w:lang w:val="ru-RU"/>
        </w:rPr>
        <w:t>авла</w:t>
      </w:r>
      <w:r w:rsidRPr="00E066D5">
        <w:rPr>
          <w:lang w:val="ru-RU"/>
        </w:rPr>
        <w:t xml:space="preserve"> Алексеевич</w:t>
      </w:r>
      <w:r>
        <w:rPr>
          <w:lang w:val="ru-RU"/>
        </w:rPr>
        <w:t>а</w:t>
      </w:r>
      <w:r w:rsidRPr="00E066D5">
        <w:rPr>
          <w:lang w:val="ru-RU"/>
        </w:rPr>
        <w:t xml:space="preserve">, 30.08.2010 г.р. </w:t>
      </w:r>
      <w:r>
        <w:rPr>
          <w:lang w:val="ru-RU"/>
        </w:rPr>
        <w:t>членами семьи</w:t>
      </w:r>
      <w:r w:rsidRPr="00E066D5">
        <w:rPr>
          <w:lang w:val="ru-RU"/>
        </w:rPr>
        <w:t xml:space="preserve"> Антипиной Любови Федоровны, 28.11.1956 г.р.</w:t>
      </w:r>
    </w:p>
    <w:p w:rsidR="00E066D5" w:rsidRPr="00E066D5" w:rsidRDefault="00A801DD" w:rsidP="007A25D7">
      <w:pPr>
        <w:ind w:firstLine="709"/>
        <w:jc w:val="both"/>
        <w:rPr>
          <w:lang w:val="ru-RU"/>
        </w:rPr>
      </w:pPr>
      <w:r w:rsidRPr="00E066D5">
        <w:rPr>
          <w:lang w:val="ru-RU"/>
        </w:rPr>
        <w:t>У</w:t>
      </w:r>
      <w:r w:rsidRPr="00E066D5">
        <w:rPr>
          <w:lang w:val="ru-RU"/>
        </w:rPr>
        <w:t xml:space="preserve">становить факт постоянного проживания на момент возникновения ЧС </w:t>
      </w:r>
      <w:r w:rsidR="00E066D5" w:rsidRPr="00E066D5">
        <w:rPr>
          <w:lang w:val="ru-RU"/>
        </w:rPr>
        <w:t>Антипиной Любови Федоровны, 28.11.1956 г.р.</w:t>
      </w:r>
      <w:r w:rsidRPr="00E066D5">
        <w:rPr>
          <w:lang w:val="ru-RU"/>
        </w:rPr>
        <w:t xml:space="preserve">, </w:t>
      </w:r>
      <w:r w:rsidR="00E066D5" w:rsidRPr="00E066D5">
        <w:rPr>
          <w:lang w:val="ru-RU"/>
        </w:rPr>
        <w:t>Антипин</w:t>
      </w:r>
      <w:r w:rsidR="00E066D5">
        <w:rPr>
          <w:lang w:val="ru-RU"/>
        </w:rPr>
        <w:t>а</w:t>
      </w:r>
      <w:r w:rsidR="00E066D5" w:rsidRPr="00E066D5">
        <w:rPr>
          <w:lang w:val="ru-RU"/>
        </w:rPr>
        <w:t xml:space="preserve"> А</w:t>
      </w:r>
      <w:r w:rsidR="00E066D5">
        <w:rPr>
          <w:lang w:val="ru-RU"/>
        </w:rPr>
        <w:t>лексея</w:t>
      </w:r>
      <w:r w:rsidR="00E066D5" w:rsidRPr="00E066D5">
        <w:rPr>
          <w:lang w:val="ru-RU"/>
        </w:rPr>
        <w:t xml:space="preserve"> М</w:t>
      </w:r>
      <w:r w:rsidR="00E066D5">
        <w:rPr>
          <w:lang w:val="ru-RU"/>
        </w:rPr>
        <w:t>ихайловича</w:t>
      </w:r>
      <w:r w:rsidR="00E066D5" w:rsidRPr="00E066D5">
        <w:rPr>
          <w:lang w:val="ru-RU"/>
        </w:rPr>
        <w:t>, 31.05.1979 г.р.</w:t>
      </w:r>
      <w:r w:rsidRPr="00E066D5">
        <w:rPr>
          <w:lang w:val="ru-RU"/>
        </w:rPr>
        <w:t xml:space="preserve">, Антипиной </w:t>
      </w:r>
      <w:r w:rsidR="007A25D7">
        <w:rPr>
          <w:lang w:val="ru-RU"/>
        </w:rPr>
        <w:t xml:space="preserve">Анастасии Алексеевны, </w:t>
      </w:r>
      <w:r w:rsidR="007A25D7" w:rsidRPr="00E066D5">
        <w:rPr>
          <w:lang w:val="ru-RU"/>
        </w:rPr>
        <w:t xml:space="preserve">19.01.2005 </w:t>
      </w:r>
      <w:r w:rsidR="007A25D7" w:rsidRPr="00E066D5">
        <w:rPr>
          <w:lang w:val="ru-RU"/>
        </w:rPr>
        <w:lastRenderedPageBreak/>
        <w:t>г.р.</w:t>
      </w:r>
      <w:r w:rsidR="007A25D7">
        <w:rPr>
          <w:lang w:val="ru-RU"/>
        </w:rPr>
        <w:t xml:space="preserve">, </w:t>
      </w:r>
      <w:r w:rsidR="00E066D5" w:rsidRPr="00E066D5">
        <w:rPr>
          <w:lang w:val="ru-RU"/>
        </w:rPr>
        <w:t>Антипин</w:t>
      </w:r>
      <w:r w:rsidR="00E066D5">
        <w:rPr>
          <w:lang w:val="ru-RU"/>
        </w:rPr>
        <w:t>а</w:t>
      </w:r>
      <w:r w:rsidR="00E066D5" w:rsidRPr="00E066D5">
        <w:rPr>
          <w:lang w:val="ru-RU"/>
        </w:rPr>
        <w:t xml:space="preserve"> П</w:t>
      </w:r>
      <w:r w:rsidR="00E066D5">
        <w:rPr>
          <w:lang w:val="ru-RU"/>
        </w:rPr>
        <w:t>авла</w:t>
      </w:r>
      <w:r w:rsidR="00E066D5" w:rsidRPr="00E066D5">
        <w:rPr>
          <w:lang w:val="ru-RU"/>
        </w:rPr>
        <w:t xml:space="preserve"> Алексеевич</w:t>
      </w:r>
      <w:r w:rsidR="00E066D5">
        <w:rPr>
          <w:lang w:val="ru-RU"/>
        </w:rPr>
        <w:t>а</w:t>
      </w:r>
      <w:r w:rsidR="00E066D5" w:rsidRPr="00E066D5">
        <w:rPr>
          <w:lang w:val="ru-RU"/>
        </w:rPr>
        <w:t>, 30.08.2010 г.р.</w:t>
      </w:r>
      <w:r w:rsidRPr="00E066D5">
        <w:rPr>
          <w:lang w:val="ru-RU"/>
        </w:rPr>
        <w:t xml:space="preserve"> в жилом помещении по адресу: Оренбургская обл.,</w:t>
      </w:r>
      <w:r w:rsidR="00E066D5">
        <w:rPr>
          <w:lang w:val="ru-RU"/>
        </w:rPr>
        <w:t xml:space="preserve"> Оренбургский р-н, Ивановский с/</w:t>
      </w:r>
      <w:r w:rsidRPr="00E066D5">
        <w:rPr>
          <w:lang w:val="ru-RU"/>
        </w:rPr>
        <w:t xml:space="preserve">с., ТСН Ивановское, ул. Культурная, 51, 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Решение суда обратить к немедленному исполнению.</w:t>
      </w:r>
    </w:p>
    <w:p w:rsidR="00F8680F" w:rsidRPr="00E066D5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F8680F" w:rsidRPr="007A25D7" w:rsidRDefault="00E37C2C">
      <w:pPr>
        <w:ind w:firstLine="709"/>
        <w:jc w:val="both"/>
        <w:rPr>
          <w:lang w:val="ru-RU"/>
        </w:rPr>
      </w:pPr>
      <w:r w:rsidRPr="00E066D5">
        <w:rPr>
          <w:lang w:val="ru-RU"/>
        </w:rPr>
        <w:t xml:space="preserve">Мотивированное решение изготовлено 21 января </w:t>
      </w:r>
      <w:r w:rsidRPr="007A25D7">
        <w:rPr>
          <w:lang w:val="ru-RU"/>
        </w:rPr>
        <w:t>2025 года.</w:t>
      </w:r>
    </w:p>
    <w:p w:rsidR="00F8680F" w:rsidRPr="007A25D7" w:rsidRDefault="00F8680F">
      <w:pPr>
        <w:ind w:firstLine="709"/>
        <w:jc w:val="both"/>
        <w:rPr>
          <w:lang w:val="ru-RU"/>
        </w:rPr>
      </w:pPr>
    </w:p>
    <w:p w:rsidR="00F8680F" w:rsidRDefault="00E37C2C" w:rsidP="00E066D5">
      <w:pPr>
        <w:jc w:val="both"/>
      </w:pPr>
      <w:r w:rsidRPr="007A25D7">
        <w:t xml:space="preserve">Судья                                                                                 </w:t>
      </w:r>
      <w:r w:rsidR="00E066D5" w:rsidRPr="007A25D7">
        <w:t xml:space="preserve">               </w:t>
      </w:r>
      <w:r w:rsidRPr="007A25D7">
        <w:t>Т.А. Мичурина</w:t>
      </w:r>
      <w:bookmarkStart w:id="0" w:name="_GoBack"/>
      <w:bookmarkEnd w:id="0"/>
    </w:p>
    <w:sectPr w:rsidR="00F8680F" w:rsidSect="00662DE4">
      <w:footerReference w:type="default" r:id="rId8"/>
      <w:pgSz w:w="12240" w:h="15840"/>
      <w:pgMar w:top="709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C2C" w:rsidRDefault="00E37C2C" w:rsidP="00662DE4">
      <w:r>
        <w:separator/>
      </w:r>
    </w:p>
  </w:endnote>
  <w:endnote w:type="continuationSeparator" w:id="0">
    <w:p w:rsidR="00E37C2C" w:rsidRDefault="00E37C2C" w:rsidP="0066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142225"/>
      <w:docPartObj>
        <w:docPartGallery w:val="Page Numbers (Bottom of Page)"/>
        <w:docPartUnique/>
      </w:docPartObj>
    </w:sdtPr>
    <w:sdtContent>
      <w:p w:rsidR="00662DE4" w:rsidRDefault="00662D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5D7" w:rsidRPr="007A25D7">
          <w:rPr>
            <w:noProof/>
            <w:lang w:val="ru-RU"/>
          </w:rPr>
          <w:t>1</w:t>
        </w:r>
        <w:r>
          <w:fldChar w:fldCharType="end"/>
        </w:r>
      </w:p>
    </w:sdtContent>
  </w:sdt>
  <w:p w:rsidR="00662DE4" w:rsidRDefault="00662D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C2C" w:rsidRDefault="00E37C2C" w:rsidP="00662DE4">
      <w:r>
        <w:separator/>
      </w:r>
    </w:p>
  </w:footnote>
  <w:footnote w:type="continuationSeparator" w:id="0">
    <w:p w:rsidR="00E37C2C" w:rsidRDefault="00E37C2C" w:rsidP="0066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DE4"/>
    <w:rsid w:val="007A25D7"/>
    <w:rsid w:val="00A801DD"/>
    <w:rsid w:val="00AA1D8D"/>
    <w:rsid w:val="00B47730"/>
    <w:rsid w:val="00B62845"/>
    <w:rsid w:val="00CB0664"/>
    <w:rsid w:val="00E066D5"/>
    <w:rsid w:val="00E37C2C"/>
    <w:rsid w:val="00F868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D02327"/>
  <w14:defaultImageDpi w14:val="300"/>
  <w15:docId w15:val="{44189D72-269F-4D89-A853-C580EF57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5490D-DCC4-4146-9D8B-9DDC2640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1914</Words>
  <Characters>10916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2025-01-28T15:42:00Z</dcterms:modified>
  <cp:category/>
</cp:coreProperties>
</file>