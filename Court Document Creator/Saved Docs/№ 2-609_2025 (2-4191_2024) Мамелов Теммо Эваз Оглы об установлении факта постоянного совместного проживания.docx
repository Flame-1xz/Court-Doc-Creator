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889" w:rsidRPr="005F23CE" w:rsidRDefault="000833C6">
      <w:pPr>
        <w:jc w:val="right"/>
      </w:pPr>
      <w:r w:rsidRPr="005F23CE">
        <w:t>№ 2-609/2025 (2-4191/2024)</w:t>
      </w:r>
    </w:p>
    <w:p w:rsidR="00E15889" w:rsidRPr="005F23CE" w:rsidRDefault="000833C6">
      <w:pPr>
        <w:jc w:val="right"/>
      </w:pPr>
      <w:r w:rsidRPr="005F23CE">
        <w:t>56RS0027-01-2024-005521-39</w:t>
      </w:r>
    </w:p>
    <w:p w:rsidR="00E15889" w:rsidRPr="005F23CE" w:rsidRDefault="000833C6">
      <w:pPr>
        <w:jc w:val="center"/>
      </w:pPr>
      <w:r w:rsidRPr="005F23CE">
        <w:t xml:space="preserve">РЕШЕНИЕ </w:t>
      </w:r>
      <w:r w:rsidRPr="005F23CE">
        <w:br/>
        <w:t xml:space="preserve"> Именем Российской Федерации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02"/>
        <w:gridCol w:w="4702"/>
      </w:tblGrid>
      <w:tr w:rsidR="00E15889" w:rsidRPr="005F23CE">
        <w:tc>
          <w:tcPr>
            <w:tcW w:w="4702" w:type="dxa"/>
          </w:tcPr>
          <w:p w:rsidR="00E15889" w:rsidRPr="005F23CE" w:rsidRDefault="005F23CE">
            <w:r>
              <w:rPr>
                <w:lang w:val="ru-RU"/>
              </w:rPr>
              <w:t>20</w:t>
            </w:r>
            <w:r w:rsidR="000833C6" w:rsidRPr="005F23CE">
              <w:t xml:space="preserve"> января 2025 года</w:t>
            </w:r>
          </w:p>
        </w:tc>
        <w:tc>
          <w:tcPr>
            <w:tcW w:w="4702" w:type="dxa"/>
          </w:tcPr>
          <w:p w:rsidR="00E15889" w:rsidRPr="005F23CE" w:rsidRDefault="000833C6">
            <w:pPr>
              <w:jc w:val="right"/>
            </w:pPr>
            <w:r w:rsidRPr="005F23CE">
              <w:t>г. Оренбург</w:t>
            </w:r>
          </w:p>
        </w:tc>
      </w:tr>
      <w:tr w:rsidR="005F23CE" w:rsidRPr="005F23CE">
        <w:tc>
          <w:tcPr>
            <w:tcW w:w="4702" w:type="dxa"/>
          </w:tcPr>
          <w:p w:rsidR="005F23CE" w:rsidRPr="005F23CE" w:rsidRDefault="005F23CE"/>
        </w:tc>
        <w:tc>
          <w:tcPr>
            <w:tcW w:w="4702" w:type="dxa"/>
          </w:tcPr>
          <w:p w:rsidR="005F23CE" w:rsidRPr="005F23CE" w:rsidRDefault="005F23CE">
            <w:pPr>
              <w:jc w:val="right"/>
            </w:pPr>
          </w:p>
        </w:tc>
      </w:tr>
    </w:tbl>
    <w:p w:rsidR="00E15889" w:rsidRPr="005F23CE" w:rsidRDefault="000833C6">
      <w:pPr>
        <w:rPr>
          <w:lang w:val="ru-RU"/>
        </w:rPr>
      </w:pPr>
      <w:r w:rsidRPr="005F23CE">
        <w:rPr>
          <w:lang w:val="ru-RU"/>
        </w:rPr>
        <w:t>Оренбургский районный суд Оренбургской области в составе</w:t>
      </w:r>
      <w:r w:rsidRPr="005F23CE">
        <w:rPr>
          <w:lang w:val="ru-RU"/>
        </w:rPr>
        <w:br/>
        <w:t>председательствующего судьи,</w:t>
      </w:r>
      <w:r w:rsidRPr="005F23CE">
        <w:rPr>
          <w:lang w:val="ru-RU"/>
        </w:rPr>
        <w:br/>
        <w:t>при секретаре Васильевой Е.Ю.,</w:t>
      </w:r>
      <w:r w:rsidRPr="005F23CE">
        <w:rPr>
          <w:lang w:val="ru-RU"/>
        </w:rPr>
        <w:br/>
        <w:t xml:space="preserve">с участием </w:t>
      </w:r>
      <w:r w:rsidR="005F23CE" w:rsidRPr="005F23CE">
        <w:rPr>
          <w:lang w:val="ru-RU"/>
        </w:rPr>
        <w:t>заявителя</w:t>
      </w:r>
      <w:r w:rsidRPr="005F23CE">
        <w:rPr>
          <w:lang w:val="ru-RU"/>
        </w:rPr>
        <w:t xml:space="preserve"> </w:t>
      </w:r>
      <w:r w:rsidR="005F23CE" w:rsidRPr="005F23CE">
        <w:rPr>
          <w:lang w:val="ru-RU"/>
        </w:rPr>
        <w:t>Мамедовой</w:t>
      </w:r>
      <w:r w:rsidRPr="005F23CE">
        <w:rPr>
          <w:lang w:val="ru-RU"/>
        </w:rPr>
        <w:t xml:space="preserve"> </w:t>
      </w:r>
      <w:r w:rsidR="005F23CE" w:rsidRPr="005F23CE">
        <w:rPr>
          <w:lang w:val="ru-RU"/>
        </w:rPr>
        <w:t xml:space="preserve">А.Р., </w:t>
      </w:r>
    </w:p>
    <w:p w:rsidR="005F23CE" w:rsidRPr="005F23CE" w:rsidRDefault="005F23CE">
      <w:pPr>
        <w:rPr>
          <w:lang w:val="ru-RU"/>
        </w:rPr>
      </w:pPr>
      <w:r w:rsidRPr="005F23CE">
        <w:rPr>
          <w:lang w:val="ru-RU"/>
        </w:rPr>
        <w:t>представителя заявителей Пчелинцевой Ю.Е.,</w:t>
      </w:r>
    </w:p>
    <w:p w:rsidR="00E15889" w:rsidRPr="005F23CE" w:rsidRDefault="000833C6">
      <w:pPr>
        <w:jc w:val="both"/>
        <w:rPr>
          <w:lang w:val="ru-RU"/>
        </w:rPr>
      </w:pPr>
      <w:r w:rsidRPr="005F23CE">
        <w:rPr>
          <w:lang w:val="ru-RU"/>
        </w:rPr>
        <w:t xml:space="preserve">рассмотрев в открытом судебном заседании гражданское дело по </w:t>
      </w:r>
      <w:r w:rsidR="005F23CE" w:rsidRPr="005F23CE">
        <w:rPr>
          <w:lang w:val="ru-RU"/>
        </w:rPr>
        <w:t>заявлению Мамед</w:t>
      </w:r>
      <w:r w:rsidRPr="005F23CE">
        <w:rPr>
          <w:lang w:val="ru-RU"/>
        </w:rPr>
        <w:t>ов</w:t>
      </w:r>
      <w:r w:rsidR="005F23CE" w:rsidRPr="005F23CE">
        <w:rPr>
          <w:lang w:val="ru-RU"/>
        </w:rPr>
        <w:t>а</w:t>
      </w:r>
      <w:r w:rsidRPr="005F23CE">
        <w:rPr>
          <w:lang w:val="ru-RU"/>
        </w:rPr>
        <w:t xml:space="preserve"> Теммо Э</w:t>
      </w:r>
      <w:r w:rsidR="005F23CE" w:rsidRPr="005F23CE">
        <w:rPr>
          <w:lang w:val="ru-RU"/>
        </w:rPr>
        <w:t>йваз Оглы, Мамедовой Алии Рамилевны</w:t>
      </w:r>
      <w:r w:rsidRPr="005F23CE">
        <w:rPr>
          <w:lang w:val="ru-RU"/>
        </w:rPr>
        <w:t>, Мамедова Эмиля Теммо</w:t>
      </w:r>
      <w:r w:rsidRPr="005F23CE">
        <w:rPr>
          <w:lang w:val="ru-RU"/>
        </w:rPr>
        <w:t>вич</w:t>
      </w:r>
      <w:r w:rsidR="005F23CE" w:rsidRPr="005F23CE">
        <w:rPr>
          <w:lang w:val="ru-RU"/>
        </w:rPr>
        <w:t>а, Мамедовой Дианы Теммовны</w:t>
      </w:r>
      <w:r w:rsidRPr="005F23CE">
        <w:rPr>
          <w:lang w:val="ru-RU"/>
        </w:rPr>
        <w:t xml:space="preserve"> </w:t>
      </w:r>
      <w:r w:rsidRPr="005F23CE">
        <w:rPr>
          <w:lang w:val="ru-RU"/>
        </w:rPr>
        <w:t>об установлении факта постоянного совместного проживания,</w:t>
      </w:r>
    </w:p>
    <w:p w:rsidR="005F23CE" w:rsidRPr="005F23CE" w:rsidRDefault="005F23CE">
      <w:pPr>
        <w:jc w:val="both"/>
        <w:rPr>
          <w:lang w:val="ru-RU"/>
        </w:rPr>
      </w:pPr>
    </w:p>
    <w:p w:rsidR="00E15889" w:rsidRPr="005F23CE" w:rsidRDefault="000833C6">
      <w:pPr>
        <w:jc w:val="center"/>
        <w:rPr>
          <w:lang w:val="ru-RU"/>
        </w:rPr>
      </w:pPr>
      <w:r w:rsidRPr="005F23CE">
        <w:rPr>
          <w:lang w:val="ru-RU"/>
        </w:rPr>
        <w:t>УСТАНОВИЛ:</w:t>
      </w:r>
    </w:p>
    <w:p w:rsidR="005F23CE" w:rsidRPr="005F23CE" w:rsidRDefault="000833C6">
      <w:pPr>
        <w:ind w:firstLine="709"/>
        <w:jc w:val="both"/>
        <w:rPr>
          <w:lang w:val="ru-RU"/>
        </w:rPr>
      </w:pPr>
      <w:r w:rsidRPr="005F23CE">
        <w:rPr>
          <w:lang w:val="ru-RU"/>
        </w:rPr>
        <w:t xml:space="preserve">Истец обратился в суд с вышеуказанным иском, указав, что </w:t>
      </w:r>
      <w:r w:rsidR="005F23CE" w:rsidRPr="005F23CE">
        <w:rPr>
          <w:lang w:val="ru-RU"/>
        </w:rPr>
        <w:t>является</w:t>
      </w:r>
      <w:r w:rsidRPr="005F23CE">
        <w:rPr>
          <w:lang w:val="ru-RU"/>
        </w:rPr>
        <w:t xml:space="preserve"> собственником жилого дома</w:t>
      </w:r>
      <w:r w:rsidRPr="005F23CE">
        <w:rPr>
          <w:lang w:val="ru-RU"/>
        </w:rPr>
        <w:t>, расположенног</w:t>
      </w:r>
      <w:r w:rsidR="005F23CE" w:rsidRPr="005F23CE">
        <w:rPr>
          <w:lang w:val="ru-RU"/>
        </w:rPr>
        <w:t xml:space="preserve">о по адресу: Оренбургская обл., </w:t>
      </w:r>
      <w:r w:rsidRPr="005F23CE">
        <w:rPr>
          <w:lang w:val="ru-RU"/>
        </w:rPr>
        <w:t>Оренбург</w:t>
      </w:r>
      <w:r w:rsidR="005F23CE" w:rsidRPr="005F23CE">
        <w:rPr>
          <w:lang w:val="ru-RU"/>
        </w:rPr>
        <w:t xml:space="preserve">ский р-н., с. им. 9 Января, ул. Журавлиная, д. 9. </w:t>
      </w:r>
      <w:r w:rsidRPr="005F23CE">
        <w:rPr>
          <w:lang w:val="ru-RU"/>
        </w:rPr>
        <w:t>По указанному выше адресу, прожива</w:t>
      </w:r>
      <w:r w:rsidR="005F23CE" w:rsidRPr="005F23CE">
        <w:rPr>
          <w:lang w:val="ru-RU"/>
        </w:rPr>
        <w:t xml:space="preserve">ют заявитель и его семья, состоящая из: </w:t>
      </w:r>
    </w:p>
    <w:p w:rsidR="005F23CE" w:rsidRPr="005F23CE" w:rsidRDefault="005F23CE">
      <w:pPr>
        <w:ind w:firstLine="709"/>
        <w:jc w:val="both"/>
        <w:rPr>
          <w:lang w:val="ru-RU"/>
        </w:rPr>
      </w:pPr>
      <w:r w:rsidRPr="005F23CE">
        <w:rPr>
          <w:lang w:val="ru-RU"/>
        </w:rPr>
        <w:t xml:space="preserve">- супруги – Мамедова </w:t>
      </w:r>
      <w:r w:rsidR="000833C6" w:rsidRPr="005F23CE">
        <w:rPr>
          <w:lang w:val="ru-RU"/>
        </w:rPr>
        <w:t>А</w:t>
      </w:r>
      <w:r w:rsidRPr="005F23CE">
        <w:rPr>
          <w:lang w:val="ru-RU"/>
        </w:rPr>
        <w:t>лия Рамилевна, 03.12.1987 г.р.;</w:t>
      </w:r>
    </w:p>
    <w:p w:rsidR="005F23CE" w:rsidRPr="005F23CE" w:rsidRDefault="000833C6">
      <w:pPr>
        <w:ind w:firstLine="709"/>
        <w:jc w:val="both"/>
        <w:rPr>
          <w:lang w:val="ru-RU"/>
        </w:rPr>
      </w:pPr>
      <w:r w:rsidRPr="005F23CE">
        <w:rPr>
          <w:lang w:val="ru-RU"/>
        </w:rPr>
        <w:t xml:space="preserve">- </w:t>
      </w:r>
      <w:r w:rsidRPr="005F23CE">
        <w:rPr>
          <w:lang w:val="ru-RU"/>
        </w:rPr>
        <w:t>сына - Мамедова Эм</w:t>
      </w:r>
      <w:r w:rsidR="005F23CE" w:rsidRPr="005F23CE">
        <w:rPr>
          <w:lang w:val="ru-RU"/>
        </w:rPr>
        <w:t>иля Теммовича, 13.03.2015 г.р.;</w:t>
      </w:r>
    </w:p>
    <w:p w:rsidR="005F23CE" w:rsidRPr="005F23CE" w:rsidRDefault="000833C6">
      <w:pPr>
        <w:ind w:firstLine="709"/>
        <w:jc w:val="both"/>
        <w:rPr>
          <w:lang w:val="ru-RU"/>
        </w:rPr>
      </w:pPr>
      <w:r w:rsidRPr="005F23CE">
        <w:rPr>
          <w:lang w:val="ru-RU"/>
        </w:rPr>
        <w:t xml:space="preserve">- </w:t>
      </w:r>
      <w:r w:rsidRPr="005F23CE">
        <w:rPr>
          <w:lang w:val="ru-RU"/>
        </w:rPr>
        <w:t>дочери - Мамедовой Д</w:t>
      </w:r>
      <w:r w:rsidR="005F23CE" w:rsidRPr="005F23CE">
        <w:rPr>
          <w:lang w:val="ru-RU"/>
        </w:rPr>
        <w:t>ианы Теммовны, 31.07.2021 г.р.,</w:t>
      </w:r>
    </w:p>
    <w:p w:rsidR="005F23CE" w:rsidRPr="005F23CE" w:rsidRDefault="005F23CE">
      <w:pPr>
        <w:ind w:firstLine="709"/>
        <w:jc w:val="both"/>
        <w:rPr>
          <w:lang w:val="ru-RU"/>
        </w:rPr>
      </w:pPr>
      <w:r w:rsidRPr="005F23CE">
        <w:rPr>
          <w:lang w:val="ru-RU"/>
        </w:rPr>
        <w:t>В доме заявитель со своей семьей фактически проживает с января 2024 года.</w:t>
      </w:r>
    </w:p>
    <w:p w:rsidR="005F23CE" w:rsidRPr="005F23CE" w:rsidRDefault="005F23CE">
      <w:pPr>
        <w:ind w:firstLine="709"/>
        <w:jc w:val="both"/>
        <w:rPr>
          <w:lang w:val="ru-RU"/>
        </w:rPr>
      </w:pPr>
      <w:r w:rsidRPr="005F23CE">
        <w:rPr>
          <w:lang w:val="ru-RU"/>
        </w:rPr>
        <w:t>Д</w:t>
      </w:r>
      <w:r w:rsidR="000833C6" w:rsidRPr="005F23CE">
        <w:rPr>
          <w:lang w:val="ru-RU"/>
        </w:rPr>
        <w:t>ом попал в зону ЧС в связи с павод</w:t>
      </w:r>
      <w:r w:rsidRPr="005F23CE">
        <w:rPr>
          <w:lang w:val="ru-RU"/>
        </w:rPr>
        <w:t>ком. Все члены семьи были внесены в список граждан на получение</w:t>
      </w:r>
      <w:r w:rsidR="000833C6" w:rsidRPr="005F23CE">
        <w:rPr>
          <w:lang w:val="ru-RU"/>
        </w:rPr>
        <w:t xml:space="preserve"> единовременн</w:t>
      </w:r>
      <w:r w:rsidR="000833C6" w:rsidRPr="005F23CE">
        <w:rPr>
          <w:lang w:val="ru-RU"/>
        </w:rPr>
        <w:t>ой материал</w:t>
      </w:r>
      <w:r w:rsidRPr="005F23CE">
        <w:rPr>
          <w:lang w:val="ru-RU"/>
        </w:rPr>
        <w:t>ьной помощи в размере 20 тысяч р</w:t>
      </w:r>
      <w:r w:rsidR="000833C6" w:rsidRPr="005F23CE">
        <w:rPr>
          <w:lang w:val="ru-RU"/>
        </w:rPr>
        <w:t xml:space="preserve">ублей </w:t>
      </w:r>
      <w:r w:rsidRPr="005F23CE">
        <w:rPr>
          <w:lang w:val="ru-RU"/>
        </w:rPr>
        <w:t>на человека,</w:t>
      </w:r>
      <w:r w:rsidR="000833C6" w:rsidRPr="005F23CE">
        <w:rPr>
          <w:lang w:val="ru-RU"/>
        </w:rPr>
        <w:t xml:space="preserve"> и эта выплата была </w:t>
      </w:r>
      <w:r w:rsidR="000833C6" w:rsidRPr="005F23CE">
        <w:rPr>
          <w:lang w:val="ru-RU"/>
        </w:rPr>
        <w:t xml:space="preserve">осуществлена, также всем членам нашей семьи была выплачена финансовая помощь в связи с полной утратой имущества первой </w:t>
      </w:r>
      <w:r w:rsidRPr="005F23CE">
        <w:rPr>
          <w:lang w:val="ru-RU"/>
        </w:rPr>
        <w:t>необходимости</w:t>
      </w:r>
      <w:r w:rsidR="000833C6" w:rsidRPr="005F23CE">
        <w:rPr>
          <w:lang w:val="ru-RU"/>
        </w:rPr>
        <w:t xml:space="preserve"> в размере 100 тысяч рублей на</w:t>
      </w:r>
      <w:r w:rsidRPr="005F23CE">
        <w:rPr>
          <w:lang w:val="ru-RU"/>
        </w:rPr>
        <w:t xml:space="preserve"> человека. </w:t>
      </w:r>
    </w:p>
    <w:p w:rsidR="005F23CE" w:rsidRPr="005F23CE" w:rsidRDefault="005F23CE">
      <w:pPr>
        <w:ind w:firstLine="709"/>
        <w:jc w:val="both"/>
        <w:rPr>
          <w:lang w:val="ru-RU"/>
        </w:rPr>
      </w:pPr>
      <w:r w:rsidRPr="005F23CE">
        <w:rPr>
          <w:lang w:val="ru-RU"/>
        </w:rPr>
        <w:t>В</w:t>
      </w:r>
      <w:r w:rsidR="000833C6" w:rsidRPr="005F23CE">
        <w:rPr>
          <w:lang w:val="ru-RU"/>
        </w:rPr>
        <w:t xml:space="preserve"> результ</w:t>
      </w:r>
      <w:r w:rsidRPr="005F23CE">
        <w:rPr>
          <w:lang w:val="ru-RU"/>
        </w:rPr>
        <w:t xml:space="preserve">ате ЧС вызванного паводком, </w:t>
      </w:r>
      <w:r w:rsidR="000833C6" w:rsidRPr="005F23CE">
        <w:rPr>
          <w:lang w:val="ru-RU"/>
        </w:rPr>
        <w:t>дом по адресу: Оренбургская Оренбургский р-н., с. им. 9 Января, ул. Жура</w:t>
      </w:r>
      <w:r w:rsidRPr="005F23CE">
        <w:rPr>
          <w:lang w:val="ru-RU"/>
        </w:rPr>
        <w:t>влиная, д. 9, признан подлежащим</w:t>
      </w:r>
      <w:r w:rsidR="000833C6" w:rsidRPr="005F23CE">
        <w:rPr>
          <w:lang w:val="ru-RU"/>
        </w:rPr>
        <w:t xml:space="preserve"> капитальному </w:t>
      </w:r>
      <w:r w:rsidRPr="005F23CE">
        <w:rPr>
          <w:lang w:val="ru-RU"/>
        </w:rPr>
        <w:t xml:space="preserve">ремонту. </w:t>
      </w:r>
    </w:p>
    <w:p w:rsidR="00E15889" w:rsidRPr="005F23CE" w:rsidRDefault="000833C6" w:rsidP="005F23CE">
      <w:pPr>
        <w:ind w:firstLine="709"/>
        <w:jc w:val="both"/>
        <w:rPr>
          <w:lang w:val="ru-RU"/>
        </w:rPr>
      </w:pPr>
      <w:r w:rsidRPr="005F23CE">
        <w:rPr>
          <w:lang w:val="ru-RU"/>
        </w:rPr>
        <w:t>Просит суд</w:t>
      </w:r>
      <w:r w:rsidR="005F23CE" w:rsidRPr="005F23CE">
        <w:rPr>
          <w:lang w:val="ru-RU"/>
        </w:rPr>
        <w:t xml:space="preserve"> установить факт постоянного совместного проживания по адресу: </w:t>
      </w:r>
      <w:r w:rsidR="005F23CE" w:rsidRPr="005F23CE">
        <w:rPr>
          <w:lang w:val="ru-RU"/>
        </w:rPr>
        <w:t xml:space="preserve">Оренбургская обл., Оренбургский р-н., с. им. </w:t>
      </w:r>
      <w:r w:rsidR="005F23CE" w:rsidRPr="005F23CE">
        <w:rPr>
          <w:lang w:val="ru-RU"/>
        </w:rPr>
        <w:t xml:space="preserve">9 Января, ул. Журавлиная, д. 9 с января 2024 года по настоящее время Мамедова </w:t>
      </w:r>
      <w:r w:rsidRPr="005F23CE">
        <w:rPr>
          <w:lang w:val="ru-RU"/>
        </w:rPr>
        <w:t>Теммо Эйваз Оглы, 23.10.1990 г.р</w:t>
      </w:r>
      <w:r w:rsidR="005F23CE" w:rsidRPr="005F23CE">
        <w:rPr>
          <w:lang w:val="ru-RU"/>
        </w:rPr>
        <w:t xml:space="preserve">. с его женой - Мамедовой Алиёй </w:t>
      </w:r>
      <w:r w:rsidRPr="005F23CE">
        <w:rPr>
          <w:lang w:val="ru-RU"/>
        </w:rPr>
        <w:t xml:space="preserve">Рамилевной, </w:t>
      </w:r>
      <w:r w:rsidRPr="005F23CE">
        <w:rPr>
          <w:lang w:val="ru-RU"/>
        </w:rPr>
        <w:lastRenderedPageBreak/>
        <w:t>03.12.1987 г.р., его сыном - М</w:t>
      </w:r>
      <w:r w:rsidRPr="005F23CE">
        <w:rPr>
          <w:lang w:val="ru-RU"/>
        </w:rPr>
        <w:t xml:space="preserve">амедовым Эмилем Теммовичем, </w:t>
      </w:r>
      <w:r w:rsidR="005F23CE" w:rsidRPr="005F23CE">
        <w:rPr>
          <w:lang w:val="ru-RU"/>
        </w:rPr>
        <w:t xml:space="preserve">13.03.2015 г.р. и его дочерью </w:t>
      </w:r>
      <w:r w:rsidRPr="005F23CE">
        <w:rPr>
          <w:lang w:val="ru-RU"/>
        </w:rPr>
        <w:t>Мамедовой Дианой Теммовной, 31.07.2021 г.р.</w:t>
      </w:r>
    </w:p>
    <w:p w:rsidR="002A10C9" w:rsidRDefault="005F23CE">
      <w:pPr>
        <w:ind w:firstLine="709"/>
        <w:jc w:val="both"/>
        <w:rPr>
          <w:lang w:val="ru-RU"/>
        </w:rPr>
      </w:pPr>
      <w:r w:rsidRPr="002A10C9">
        <w:rPr>
          <w:lang w:val="ru-RU"/>
        </w:rPr>
        <w:t>Заявители Мамед</w:t>
      </w:r>
      <w:r w:rsidR="000833C6" w:rsidRPr="002A10C9">
        <w:rPr>
          <w:lang w:val="ru-RU"/>
        </w:rPr>
        <w:t xml:space="preserve">ов </w:t>
      </w:r>
      <w:r w:rsidRPr="002A10C9">
        <w:rPr>
          <w:lang w:val="ru-RU"/>
        </w:rPr>
        <w:t>Теммо Эйваз Оглы</w:t>
      </w:r>
      <w:r w:rsidR="000833C6" w:rsidRPr="002A10C9">
        <w:rPr>
          <w:lang w:val="ru-RU"/>
        </w:rPr>
        <w:t>,</w:t>
      </w:r>
      <w:r w:rsidR="002A10C9" w:rsidRPr="002A10C9">
        <w:rPr>
          <w:lang w:val="ru-RU"/>
        </w:rPr>
        <w:t xml:space="preserve"> </w:t>
      </w:r>
      <w:r w:rsidR="002A10C9" w:rsidRPr="002A10C9">
        <w:rPr>
          <w:lang w:val="ru-RU"/>
        </w:rPr>
        <w:t xml:space="preserve">Мамедов </w:t>
      </w:r>
      <w:r w:rsidR="002A10C9" w:rsidRPr="002A10C9">
        <w:rPr>
          <w:lang w:val="ru-RU"/>
        </w:rPr>
        <w:t>Э.Т., Мамедова Д.Т. в судебное заседание не явились, извещены надлежащим образом</w:t>
      </w:r>
      <w:r w:rsidR="002A10C9">
        <w:rPr>
          <w:lang w:val="ru-RU"/>
        </w:rPr>
        <w:t>.</w:t>
      </w:r>
    </w:p>
    <w:p w:rsidR="002A10C9" w:rsidRPr="002A10C9" w:rsidRDefault="002A10C9">
      <w:pPr>
        <w:ind w:firstLine="709"/>
        <w:jc w:val="both"/>
        <w:rPr>
          <w:highlight w:val="yellow"/>
          <w:lang w:val="ru-RU"/>
        </w:rPr>
      </w:pPr>
      <w:r w:rsidRPr="002A10C9">
        <w:rPr>
          <w:highlight w:val="yellow"/>
          <w:lang w:val="ru-RU"/>
        </w:rPr>
        <w:t xml:space="preserve">Заявитель </w:t>
      </w:r>
      <w:r w:rsidRPr="002A10C9">
        <w:rPr>
          <w:highlight w:val="yellow"/>
          <w:lang w:val="ru-RU"/>
        </w:rPr>
        <w:t>Мамедова Алия Рамилевна</w:t>
      </w:r>
      <w:r w:rsidRPr="002A10C9">
        <w:rPr>
          <w:highlight w:val="yellow"/>
          <w:lang w:val="ru-RU"/>
        </w:rPr>
        <w:t xml:space="preserve"> в судебном заседании исковые требования поддержала, указала</w:t>
      </w:r>
    </w:p>
    <w:p w:rsidR="002A10C9" w:rsidRPr="002A10C9" w:rsidRDefault="002A10C9" w:rsidP="002A10C9">
      <w:pPr>
        <w:ind w:firstLine="709"/>
        <w:jc w:val="both"/>
        <w:rPr>
          <w:lang w:val="ru-RU"/>
        </w:rPr>
      </w:pPr>
      <w:r w:rsidRPr="002A10C9">
        <w:rPr>
          <w:highlight w:val="yellow"/>
          <w:lang w:val="ru-RU"/>
        </w:rPr>
        <w:t xml:space="preserve">Представитель заявители Пчелинцева Ю.К. в судебном заседании </w:t>
      </w:r>
      <w:r w:rsidRPr="002A10C9">
        <w:rPr>
          <w:highlight w:val="yellow"/>
          <w:lang w:val="ru-RU"/>
        </w:rPr>
        <w:t>исковые</w:t>
      </w:r>
      <w:r w:rsidRPr="002A10C9">
        <w:rPr>
          <w:highlight w:val="yellow"/>
          <w:lang w:val="ru-RU"/>
        </w:rPr>
        <w:t xml:space="preserve"> требования поддержала, указала</w:t>
      </w:r>
    </w:p>
    <w:p w:rsidR="00E15889" w:rsidRPr="002A10C9" w:rsidRDefault="005F23CE">
      <w:pPr>
        <w:ind w:firstLine="709"/>
        <w:jc w:val="both"/>
        <w:rPr>
          <w:lang w:val="ru-RU"/>
        </w:rPr>
      </w:pPr>
      <w:r w:rsidRPr="002A10C9">
        <w:rPr>
          <w:lang w:val="ru-RU"/>
        </w:rPr>
        <w:t>Представители заинтересованных лиц</w:t>
      </w:r>
      <w:r w:rsidR="000833C6" w:rsidRPr="002A10C9">
        <w:rPr>
          <w:lang w:val="ru-RU"/>
        </w:rPr>
        <w:t xml:space="preserve"> </w:t>
      </w:r>
      <w:r w:rsidR="002A10C9" w:rsidRPr="002A10C9">
        <w:rPr>
          <w:lang w:val="ru-RU"/>
        </w:rPr>
        <w:t>Министерства строительства, жилищно-коммунального дорожного хозяйства и транспорта</w:t>
      </w:r>
      <w:r w:rsidR="000833C6" w:rsidRPr="002A10C9">
        <w:rPr>
          <w:lang w:val="ru-RU"/>
        </w:rPr>
        <w:t xml:space="preserve"> Оре</w:t>
      </w:r>
      <w:r w:rsidRPr="002A10C9">
        <w:rPr>
          <w:lang w:val="ru-RU"/>
        </w:rPr>
        <w:t>нбургской области, Администрации</w:t>
      </w:r>
      <w:r w:rsidR="000833C6" w:rsidRPr="002A10C9">
        <w:rPr>
          <w:lang w:val="ru-RU"/>
        </w:rPr>
        <w:t xml:space="preserve"> МО Оренбургский район Оренбургской облас</w:t>
      </w:r>
      <w:r w:rsidRPr="002A10C9">
        <w:rPr>
          <w:lang w:val="ru-RU"/>
        </w:rPr>
        <w:t>ти в судебное заседание не явились, извещены</w:t>
      </w:r>
      <w:r w:rsidR="000833C6" w:rsidRPr="002A10C9">
        <w:rPr>
          <w:lang w:val="ru-RU"/>
        </w:rPr>
        <w:t xml:space="preserve"> надлежащим образом.</w:t>
      </w:r>
    </w:p>
    <w:p w:rsidR="00E15889" w:rsidRPr="002A10C9" w:rsidRDefault="000833C6">
      <w:pPr>
        <w:ind w:firstLine="709"/>
        <w:jc w:val="both"/>
        <w:rPr>
          <w:lang w:val="ru-RU"/>
        </w:rPr>
      </w:pPr>
      <w:r w:rsidRPr="002A10C9">
        <w:rPr>
          <w:lang w:val="ru-RU"/>
        </w:rPr>
        <w:t>Суд определил рассм</w:t>
      </w:r>
      <w:r w:rsidRPr="002A10C9">
        <w:rPr>
          <w:lang w:val="ru-RU"/>
        </w:rPr>
        <w:t>отреть дело в отсутствие не явившихся лиц, в порядке ст. 167  ГПК Российской Федерации.</w:t>
      </w:r>
    </w:p>
    <w:p w:rsidR="00E15889" w:rsidRPr="002A10C9" w:rsidRDefault="000833C6">
      <w:pPr>
        <w:ind w:firstLine="709"/>
        <w:jc w:val="both"/>
        <w:rPr>
          <w:lang w:val="ru-RU"/>
        </w:rPr>
      </w:pPr>
      <w:r w:rsidRPr="002A10C9">
        <w:rPr>
          <w:lang w:val="ru-RU"/>
        </w:rPr>
        <w:t>Выслушав лиц, участвующих в деле, исследовав материалы дела, суд приходит к следующему.</w:t>
      </w:r>
    </w:p>
    <w:p w:rsidR="00E15889" w:rsidRPr="002A10C9" w:rsidRDefault="000833C6">
      <w:pPr>
        <w:ind w:firstLine="709"/>
        <w:jc w:val="both"/>
        <w:rPr>
          <w:lang w:val="ru-RU"/>
        </w:rPr>
      </w:pPr>
      <w:r w:rsidRPr="002A10C9">
        <w:rPr>
          <w:lang w:val="ru-RU"/>
        </w:rPr>
        <w:t>На основании статьи 265 ГПК Российской Федерации суд устанавливает факты, имеющи</w:t>
      </w:r>
      <w:r w:rsidRPr="002A10C9">
        <w:rPr>
          <w:lang w:val="ru-RU"/>
        </w:rPr>
        <w:t>е юридическое значение, только при невозможности получения заявителем в ином порядке надлежащих документов, удостоверяющих эти факты, или при невозможности восстановления утраченных документов.</w:t>
      </w:r>
    </w:p>
    <w:p w:rsidR="00E15889" w:rsidRPr="002A10C9" w:rsidRDefault="000833C6">
      <w:pPr>
        <w:ind w:firstLine="709"/>
        <w:jc w:val="both"/>
        <w:rPr>
          <w:lang w:val="ru-RU"/>
        </w:rPr>
      </w:pPr>
      <w:r w:rsidRPr="002A10C9">
        <w:rPr>
          <w:lang w:val="ru-RU"/>
        </w:rPr>
        <w:t xml:space="preserve">Перечень юридических фактов, которые могут быть установлены в </w:t>
      </w:r>
      <w:r w:rsidRPr="002A10C9">
        <w:rPr>
          <w:lang w:val="ru-RU"/>
        </w:rPr>
        <w:t>судебном порядке, не является исчерпывающим.</w:t>
      </w:r>
    </w:p>
    <w:p w:rsidR="00E15889" w:rsidRPr="002A10C9" w:rsidRDefault="000833C6">
      <w:pPr>
        <w:ind w:firstLine="709"/>
        <w:jc w:val="both"/>
        <w:rPr>
          <w:lang w:val="ru-RU"/>
        </w:rPr>
      </w:pPr>
      <w:r w:rsidRPr="002A10C9">
        <w:rPr>
          <w:lang w:val="ru-RU"/>
        </w:rPr>
        <w:t xml:space="preserve">Как установлено в судебном заседании от установления факта владения и пользования жилым домом по адресу: Оренбургская обл., Оренбургский р-н., с. им. 9 Января, ул. Журавлиная, д. 9. у </w:t>
      </w:r>
      <w:r w:rsidR="002A10C9" w:rsidRPr="002A10C9">
        <w:rPr>
          <w:lang w:val="ru-RU"/>
        </w:rPr>
        <w:t>заявителей</w:t>
      </w:r>
      <w:r w:rsidRPr="002A10C9">
        <w:rPr>
          <w:lang w:val="ru-RU"/>
        </w:rPr>
        <w:t xml:space="preserve"> возникает право на   </w:t>
      </w:r>
      <w:r w:rsidR="002A10C9" w:rsidRPr="002A10C9">
        <w:rPr>
          <w:lang w:val="ru-RU"/>
        </w:rPr>
        <w:t xml:space="preserve">получение меры социальной </w:t>
      </w:r>
      <w:r w:rsidRPr="002A10C9">
        <w:rPr>
          <w:lang w:val="ru-RU"/>
        </w:rPr>
        <w:t xml:space="preserve">поддержки для  граждан,  пострадавших  в  результате  чрезвычайной  ситуации (затопления),  вызванной весенним паводком в виде получения социальной  выплаты на капитальный ремонт жилого дома. </w:t>
      </w:r>
    </w:p>
    <w:p w:rsidR="00E15889" w:rsidRPr="002A10C9" w:rsidRDefault="000833C6">
      <w:pPr>
        <w:ind w:firstLine="709"/>
        <w:jc w:val="both"/>
        <w:rPr>
          <w:lang w:val="ru-RU"/>
        </w:rPr>
      </w:pPr>
      <w:r w:rsidRPr="002A10C9">
        <w:rPr>
          <w:lang w:val="ru-RU"/>
        </w:rPr>
        <w:t xml:space="preserve">Из материалов дела следует, что </w:t>
      </w:r>
    </w:p>
    <w:p w:rsidR="00E15889" w:rsidRPr="005F23CE" w:rsidRDefault="00E15889">
      <w:pPr>
        <w:ind w:firstLine="709"/>
        <w:jc w:val="both"/>
        <w:rPr>
          <w:highlight w:val="yellow"/>
          <w:lang w:val="ru-RU"/>
        </w:rPr>
      </w:pPr>
    </w:p>
    <w:p w:rsidR="00E15889" w:rsidRPr="005F23CE" w:rsidRDefault="000833C6">
      <w:pPr>
        <w:ind w:firstLine="709"/>
        <w:jc w:val="both"/>
        <w:rPr>
          <w:highlight w:val="yellow"/>
          <w:lang w:val="ru-RU"/>
        </w:rPr>
      </w:pPr>
      <w:r w:rsidRPr="005F23CE">
        <w:rPr>
          <w:highlight w:val="yellow"/>
          <w:lang w:val="ru-RU"/>
        </w:rPr>
        <w:t xml:space="preserve">Допрошенный в судебном заседании свидетель пояснил, что </w:t>
      </w:r>
    </w:p>
    <w:p w:rsidR="00E15889" w:rsidRPr="005F23CE" w:rsidRDefault="00E15889">
      <w:pPr>
        <w:ind w:firstLine="709"/>
        <w:jc w:val="both"/>
        <w:rPr>
          <w:highlight w:val="yellow"/>
          <w:lang w:val="ru-RU"/>
        </w:rPr>
      </w:pPr>
    </w:p>
    <w:p w:rsidR="00E15889" w:rsidRPr="005F23CE" w:rsidRDefault="000833C6">
      <w:pPr>
        <w:ind w:firstLine="709"/>
        <w:jc w:val="both"/>
        <w:rPr>
          <w:highlight w:val="yellow"/>
          <w:lang w:val="ru-RU"/>
        </w:rPr>
      </w:pPr>
      <w:r w:rsidRPr="005F23CE">
        <w:rPr>
          <w:highlight w:val="yellow"/>
          <w:lang w:val="ru-RU"/>
        </w:rPr>
        <w:t xml:space="preserve">Допрошенная в судебном заседании свидетель пояснила, что </w:t>
      </w:r>
    </w:p>
    <w:p w:rsidR="00E15889" w:rsidRPr="002A10C9" w:rsidRDefault="000833C6">
      <w:pPr>
        <w:ind w:firstLine="709"/>
        <w:jc w:val="both"/>
        <w:rPr>
          <w:lang w:val="ru-RU"/>
        </w:rPr>
      </w:pPr>
      <w:r w:rsidRPr="005F23CE">
        <w:rPr>
          <w:highlight w:val="yellow"/>
          <w:lang w:val="ru-RU"/>
        </w:rPr>
        <w:t>Данные показания свидетелей суд признает возможным принять и признать в качестве достоверных доказательств в подтверждение вышеуказанных обс</w:t>
      </w:r>
      <w:r w:rsidRPr="005F23CE">
        <w:rPr>
          <w:highlight w:val="yellow"/>
          <w:lang w:val="ru-RU"/>
        </w:rPr>
        <w:t xml:space="preserve">тоятельств, так как указанные свидетели не являются лицами, заинтересованными в разрешении дела, оснований сомневаться в правдивости пояснений у суда не имеется. Свидетели были предупреждены </w:t>
      </w:r>
      <w:r w:rsidRPr="002A10C9">
        <w:rPr>
          <w:lang w:val="ru-RU"/>
        </w:rPr>
        <w:lastRenderedPageBreak/>
        <w:t>об уголовной ответственности за дачу заведомо ложных показаний. Б</w:t>
      </w:r>
      <w:r w:rsidRPr="002A10C9">
        <w:rPr>
          <w:lang w:val="ru-RU"/>
        </w:rPr>
        <w:t>олее того, указанные показания в полном объеме согласуются с материалами дела.</w:t>
      </w:r>
    </w:p>
    <w:p w:rsidR="00E15889" w:rsidRPr="002A10C9" w:rsidRDefault="000833C6">
      <w:pPr>
        <w:ind w:firstLine="709"/>
        <w:jc w:val="both"/>
        <w:rPr>
          <w:lang w:val="ru-RU"/>
        </w:rPr>
      </w:pPr>
      <w:r w:rsidRPr="002A10C9">
        <w:rPr>
          <w:lang w:val="ru-RU"/>
        </w:rPr>
        <w:t xml:space="preserve">В соответствии с Указом Губернатора Оренбургской области от 04.04.2024 </w:t>
      </w:r>
      <w:r w:rsidRPr="002A10C9">
        <w:t>N</w:t>
      </w:r>
      <w:r w:rsidRPr="002A10C9">
        <w:rPr>
          <w:lang w:val="ru-RU"/>
        </w:rPr>
        <w:t xml:space="preserve"> 103-ук "О введении на территории Оренбургской области режима чрезвычайной ситуации регионального характе</w:t>
      </w:r>
      <w:r w:rsidRPr="002A10C9">
        <w:rPr>
          <w:lang w:val="ru-RU"/>
        </w:rPr>
        <w:t>ра» обстановка, возникшая в Оренбургской области в результате прохождения весеннего паводка в 2024 году, признана чрезвычайной ситуацией регионального характера.</w:t>
      </w:r>
    </w:p>
    <w:p w:rsidR="00E15889" w:rsidRPr="002A10C9" w:rsidRDefault="000833C6">
      <w:pPr>
        <w:ind w:firstLine="709"/>
        <w:jc w:val="both"/>
        <w:rPr>
          <w:lang w:val="ru-RU"/>
        </w:rPr>
      </w:pPr>
      <w:r w:rsidRPr="002A10C9">
        <w:rPr>
          <w:lang w:val="ru-RU"/>
        </w:rPr>
        <w:t>Решением Правительственной комиссии по предупреждению и ликвидации чрезвычайных ситуаций №2 от</w:t>
      </w:r>
      <w:r w:rsidRPr="002A10C9">
        <w:rPr>
          <w:lang w:val="ru-RU"/>
        </w:rPr>
        <w:t xml:space="preserve"> 07 апреля 2024 года, ситуация на территории Оренбургской области отнесена к чрезвычайным  ситуациям федерального  характера.</w:t>
      </w:r>
    </w:p>
    <w:p w:rsidR="00E15889" w:rsidRPr="002A10C9" w:rsidRDefault="000833C6">
      <w:pPr>
        <w:ind w:firstLine="709"/>
        <w:jc w:val="both"/>
        <w:rPr>
          <w:lang w:val="ru-RU"/>
        </w:rPr>
      </w:pPr>
      <w:r w:rsidRPr="002A10C9">
        <w:rPr>
          <w:lang w:val="ru-RU"/>
        </w:rPr>
        <w:t>В соответствии с частью 1 статьи 264 ГПК Российской Федерации суд устанавливает факты, от которых зависит возникновение, изменение</w:t>
      </w:r>
      <w:r w:rsidRPr="002A10C9">
        <w:rPr>
          <w:lang w:val="ru-RU"/>
        </w:rPr>
        <w:t>, прекращение личных или имущественных прав граждан, организаций.</w:t>
      </w:r>
    </w:p>
    <w:p w:rsidR="00E15889" w:rsidRPr="002A10C9" w:rsidRDefault="000833C6">
      <w:pPr>
        <w:ind w:firstLine="709"/>
        <w:jc w:val="both"/>
        <w:rPr>
          <w:lang w:val="ru-RU"/>
        </w:rPr>
      </w:pPr>
      <w:r w:rsidRPr="002A10C9">
        <w:rPr>
          <w:lang w:val="ru-RU"/>
        </w:rPr>
        <w:t xml:space="preserve">В соответствии Постановлением Правительства Оренбургской области от 04.05.2024 </w:t>
      </w:r>
      <w:r w:rsidRPr="002A10C9">
        <w:t>N</w:t>
      </w:r>
      <w:r w:rsidRPr="002A10C9">
        <w:rPr>
          <w:lang w:val="ru-RU"/>
        </w:rPr>
        <w:t xml:space="preserve"> 409-пп (в редакции от 17.04.2024) «О предоставлении выплаты на капитальный ремонт гражданам, жилые помещения </w:t>
      </w:r>
      <w:r w:rsidRPr="002A10C9">
        <w:rPr>
          <w:lang w:val="ru-RU"/>
        </w:rPr>
        <w:t xml:space="preserve">которых повреждены в результате чрезвычайной ситуации, сложившейся на территории Оренбургской области в связи с прохождением весеннего паводка в 2024 году»,  принятого   в  соответствии с Федеральным законом от 21 декабря 1994 года </w:t>
      </w:r>
      <w:r w:rsidRPr="002A10C9">
        <w:t>N</w:t>
      </w:r>
      <w:r w:rsidRPr="002A10C9">
        <w:rPr>
          <w:lang w:val="ru-RU"/>
        </w:rPr>
        <w:t xml:space="preserve"> 68-ФЗ "О защите населе</w:t>
      </w:r>
      <w:r w:rsidRPr="002A10C9">
        <w:rPr>
          <w:lang w:val="ru-RU"/>
        </w:rPr>
        <w:t xml:space="preserve">ния и территорий от чрезвычайных ситуаций природного и техногенного характера", на основании решения Правительственной комиссии по предупреждению и ликвидации чрезвычайных ситуаций и обеспечению пожарной безопасности от 7 апреля 2024 года </w:t>
      </w:r>
      <w:r w:rsidRPr="002A10C9">
        <w:t>N</w:t>
      </w:r>
      <w:r w:rsidRPr="002A10C9">
        <w:rPr>
          <w:lang w:val="ru-RU"/>
        </w:rPr>
        <w:t xml:space="preserve"> 2, постановлени</w:t>
      </w:r>
      <w:r w:rsidRPr="002A10C9">
        <w:rPr>
          <w:lang w:val="ru-RU"/>
        </w:rPr>
        <w:t xml:space="preserve">я Правительства Российской Федерации от 16 октября 2019 года </w:t>
      </w:r>
      <w:r w:rsidRPr="002A10C9">
        <w:t>N</w:t>
      </w:r>
      <w:r w:rsidRPr="002A10C9">
        <w:rPr>
          <w:lang w:val="ru-RU"/>
        </w:rPr>
        <w:t xml:space="preserve"> 1327 "Об утверждении Правил предоставления иных межбюджетных трансфертов из федерального бюджета, источником финансового обеспечения которых являются бюджетные ассигнования резервного фонда Пра</w:t>
      </w:r>
      <w:r w:rsidRPr="002A10C9">
        <w:rPr>
          <w:lang w:val="ru-RU"/>
        </w:rPr>
        <w:t xml:space="preserve">вительства Российской Федерации, бюджетам субъектов Российской Федерации в целях софинансирования расходных обязательств субъектов Российской Федерации, возникающих при выполнении полномочий органов государственной власти субъектов Российской Федерации по </w:t>
      </w:r>
      <w:r w:rsidRPr="002A10C9">
        <w:rPr>
          <w:lang w:val="ru-RU"/>
        </w:rPr>
        <w:t>финансовому обеспечению реализации мер социальной поддержки граждан, жилые помещения которых утрачены и (или) повреждены в результате чрезвычайных ситуаций природного и техногенного характера, а также в результате террористических актов и (или) при пресече</w:t>
      </w:r>
      <w:r w:rsidRPr="002A10C9">
        <w:rPr>
          <w:lang w:val="ru-RU"/>
        </w:rPr>
        <w:t xml:space="preserve">нии террористических актов правомерными действиями" и в целях оказания помощи гражданам, жилые помещения которых повреждены в результате чрезвычайной ситуации, сложившейся на территории </w:t>
      </w:r>
      <w:r w:rsidRPr="002A10C9">
        <w:rPr>
          <w:lang w:val="ru-RU"/>
        </w:rPr>
        <w:lastRenderedPageBreak/>
        <w:t>Оренбургской области в связи с прохождением весеннего паводка в 2024 г</w:t>
      </w:r>
      <w:r w:rsidRPr="002A10C9">
        <w:rPr>
          <w:lang w:val="ru-RU"/>
        </w:rPr>
        <w:t>оду, Правительством Оренбургской области утвержден порядок предоставления меры социальной поддержки в виде выплаты на капитальный ремонт гражданам, жилые помещения которых повреждены в результате чрезвычайной ситуации, сложившейся на территории Оренбургско</w:t>
      </w:r>
      <w:r w:rsidRPr="002A10C9">
        <w:rPr>
          <w:lang w:val="ru-RU"/>
        </w:rPr>
        <w:t>й области в связи с прохождением весеннего паводка в 2024 году.</w:t>
      </w:r>
    </w:p>
    <w:p w:rsidR="00E15889" w:rsidRPr="002A10C9" w:rsidRDefault="000833C6">
      <w:pPr>
        <w:ind w:firstLine="709"/>
        <w:jc w:val="both"/>
        <w:rPr>
          <w:lang w:val="ru-RU"/>
        </w:rPr>
      </w:pPr>
      <w:r w:rsidRPr="002A10C9">
        <w:rPr>
          <w:lang w:val="ru-RU"/>
        </w:rPr>
        <w:t>Статьей 4 указанного  Порядка  определено, что право на получение выплаты имеют граждане Российской Федерации, являвшиеся на день введения режима чрезвычайной ситуации, сложившейся на территор</w:t>
      </w:r>
      <w:r w:rsidRPr="002A10C9">
        <w:rPr>
          <w:lang w:val="ru-RU"/>
        </w:rPr>
        <w:t>ии Оренбургской области в связи с прохождением весеннего паводка в 2024 году, собственниками поврежденных жилых помещений, которые на момент их повреждения не были застрахованы по программе организации возмещения ущерба, причиненного расположенным на терри</w:t>
      </w:r>
      <w:r w:rsidRPr="002A10C9">
        <w:rPr>
          <w:lang w:val="ru-RU"/>
        </w:rPr>
        <w:t>тории субъекта Российской Федерации жилым помещениям граждан, с использованием механизма добровольного страхования, утвержденной органом государственной власти субъекта Российской Федерации в соответствии с пунктом 1 статьи 11.1 Федерального закона от 21 д</w:t>
      </w:r>
      <w:r w:rsidRPr="002A10C9">
        <w:rPr>
          <w:lang w:val="ru-RU"/>
        </w:rPr>
        <w:t xml:space="preserve">екабря 1994 года </w:t>
      </w:r>
      <w:r w:rsidRPr="002A10C9">
        <w:t>N</w:t>
      </w:r>
      <w:r w:rsidRPr="002A10C9">
        <w:rPr>
          <w:lang w:val="ru-RU"/>
        </w:rPr>
        <w:t xml:space="preserve"> 68-ФЗ "О защите населения и территорий от чрезвычайных ситуаций природного и техногенного характера", предусматривающей страхование риска повреждения жилого помещения в результате чрезвычайной ситуации, и не имели на день введения режима</w:t>
      </w:r>
      <w:r w:rsidRPr="002A10C9">
        <w:rPr>
          <w:lang w:val="ru-RU"/>
        </w:rPr>
        <w:t xml:space="preserve"> чрезвычайной ситуации в собственности иного жилого помещения, пригодного для проживания, или доли в праве общей собственности на иное жилое помещение, пригодное для проживания.</w:t>
      </w:r>
    </w:p>
    <w:p w:rsidR="00E15889" w:rsidRPr="002A10C9" w:rsidRDefault="000833C6">
      <w:pPr>
        <w:ind w:firstLine="709"/>
        <w:jc w:val="both"/>
        <w:rPr>
          <w:lang w:val="ru-RU"/>
        </w:rPr>
      </w:pPr>
      <w:r w:rsidRPr="002A10C9">
        <w:rPr>
          <w:lang w:val="ru-RU"/>
        </w:rPr>
        <w:t>Статьей 6 Порядка предусмотрено, что выплата предоставляется гражданину в целя</w:t>
      </w:r>
      <w:r w:rsidRPr="002A10C9">
        <w:rPr>
          <w:lang w:val="ru-RU"/>
        </w:rPr>
        <w:t>х осуществления капитального ремонта жилого помещения своими силами либо путем заключения договора на проведение капитального ремонта жилого помещения. Капитальный ремонт жилого помещения должен быть проведен гражданином в срок не позднее 1 декабря 2025 го</w:t>
      </w:r>
      <w:r w:rsidRPr="002A10C9">
        <w:rPr>
          <w:lang w:val="ru-RU"/>
        </w:rPr>
        <w:t>да.</w:t>
      </w:r>
    </w:p>
    <w:p w:rsidR="00E15889" w:rsidRPr="002A10C9" w:rsidRDefault="000833C6">
      <w:pPr>
        <w:ind w:firstLine="709"/>
        <w:jc w:val="both"/>
        <w:rPr>
          <w:lang w:val="ru-RU"/>
        </w:rPr>
      </w:pPr>
      <w:r w:rsidRPr="002A10C9">
        <w:rPr>
          <w:lang w:val="ru-RU"/>
        </w:rPr>
        <w:t>Согласно статьи 16 Порядка Основаниями для принятия решения об отказе в перечислении выплаты являются: а) отсутствие у гражданина права на предоставление выплаты в соответствии с настоящим Порядком; б) полномочия подавшего заявление представителя гражд</w:t>
      </w:r>
      <w:r w:rsidRPr="002A10C9">
        <w:rPr>
          <w:lang w:val="ru-RU"/>
        </w:rPr>
        <w:t>анина не подтверждены; в) гражданину ранее произведена выплата в полном объеме; г) заявление подано за пределами срока, установленного пунктом 11 настоящего Порядка; д) наличие в документах, представленных гражданином, недостоверных сведений.</w:t>
      </w:r>
    </w:p>
    <w:p w:rsidR="00E15889" w:rsidRPr="002A10C9" w:rsidRDefault="000833C6">
      <w:pPr>
        <w:ind w:firstLine="709"/>
        <w:jc w:val="both"/>
        <w:rPr>
          <w:lang w:val="ru-RU"/>
        </w:rPr>
      </w:pPr>
      <w:r w:rsidRPr="002A10C9">
        <w:rPr>
          <w:lang w:val="ru-RU"/>
        </w:rPr>
        <w:t>Таким образом</w:t>
      </w:r>
      <w:r w:rsidRPr="002A10C9">
        <w:rPr>
          <w:lang w:val="ru-RU"/>
        </w:rPr>
        <w:t xml:space="preserve">, исходя из условий, изложенных в Порядке предоставления меры социальной поддержки в виде выплаты на капитальный ремонт гражданам, жилые помещения которых повреждены в результате чрезвычайной ситуации, сложившейся на территории Оренбургской области </w:t>
      </w:r>
      <w:r w:rsidRPr="002A10C9">
        <w:rPr>
          <w:lang w:val="ru-RU"/>
        </w:rPr>
        <w:lastRenderedPageBreak/>
        <w:t>в связи</w:t>
      </w:r>
      <w:r w:rsidRPr="002A10C9">
        <w:rPr>
          <w:lang w:val="ru-RU"/>
        </w:rPr>
        <w:t xml:space="preserve"> с прохождением весеннего паводка в 2024 году, суд приходит к выводу, что в связи с отсутствием надлежаще оформленного права истца на жилой дом, отсутствуют основания для принятия соответствующей комиссией положительного решения об оказании материальной по</w:t>
      </w:r>
      <w:r w:rsidRPr="002A10C9">
        <w:rPr>
          <w:lang w:val="ru-RU"/>
        </w:rPr>
        <w:t>мощи истцу.</w:t>
      </w:r>
    </w:p>
    <w:p w:rsidR="00E15889" w:rsidRPr="005F23CE" w:rsidRDefault="000833C6" w:rsidP="005F23CE">
      <w:pPr>
        <w:ind w:firstLine="709"/>
        <w:jc w:val="both"/>
        <w:rPr>
          <w:lang w:val="ru-RU"/>
        </w:rPr>
      </w:pPr>
      <w:r w:rsidRPr="002A10C9">
        <w:rPr>
          <w:lang w:val="ru-RU"/>
        </w:rPr>
        <w:t xml:space="preserve">Оценив представленные по делу доказательства, суд приходит к выводу, что имеются правовые основания для </w:t>
      </w:r>
      <w:r w:rsidR="005F23CE" w:rsidRPr="002A10C9">
        <w:rPr>
          <w:lang w:val="ru-RU"/>
        </w:rPr>
        <w:t xml:space="preserve">установления </w:t>
      </w:r>
      <w:r w:rsidR="005F23CE" w:rsidRPr="002A10C9">
        <w:rPr>
          <w:lang w:val="ru-RU"/>
        </w:rPr>
        <w:t>факт</w:t>
      </w:r>
      <w:r w:rsidR="005F23CE" w:rsidRPr="002A10C9">
        <w:rPr>
          <w:lang w:val="ru-RU"/>
        </w:rPr>
        <w:t>а</w:t>
      </w:r>
      <w:r w:rsidR="005F23CE" w:rsidRPr="002A10C9">
        <w:rPr>
          <w:lang w:val="ru-RU"/>
        </w:rPr>
        <w:t xml:space="preserve"> постоянного совместного проживания по адресу: Оренбургская обл., Оренбургский р-н., с. им. 9 Января, ул. Журавлиная, д. 9 с января 2024 года по настоящее время Мамедова Теммо Эйваз Оглы, 23.10.1990 г.р. с его женой - Мамедовой Алиёй Рамилевной, 03.12.1987 г.р., его сыном - Мамедовым Эмилем Теммовичем, 13.03.2015 г.р. и его дочерью</w:t>
      </w:r>
      <w:r w:rsidR="005F23CE" w:rsidRPr="005F23CE">
        <w:rPr>
          <w:lang w:val="ru-RU"/>
        </w:rPr>
        <w:t xml:space="preserve"> Мамедовой Дианой Теммовной, 31.07.2021 г.р.</w:t>
      </w:r>
    </w:p>
    <w:p w:rsidR="00E15889" w:rsidRPr="005F23CE" w:rsidRDefault="000833C6">
      <w:pPr>
        <w:ind w:firstLine="709"/>
        <w:jc w:val="both"/>
        <w:rPr>
          <w:lang w:val="ru-RU"/>
        </w:rPr>
      </w:pPr>
      <w:r w:rsidRPr="005F23CE">
        <w:rPr>
          <w:lang w:val="ru-RU"/>
        </w:rPr>
        <w:t>Поскольку установить указанный выше юридиче</w:t>
      </w:r>
      <w:r w:rsidRPr="005F23CE">
        <w:rPr>
          <w:lang w:val="ru-RU"/>
        </w:rPr>
        <w:t>ский факт во внесудебном порядке невозможно, а установление данного факта имеет для истца юридическое значение, необходим для решения вопроса о признании за ней права на получение помощи от государства, в ином порядке получить надлежащие документы, удостов</w:t>
      </w:r>
      <w:r w:rsidRPr="005F23CE">
        <w:rPr>
          <w:lang w:val="ru-RU"/>
        </w:rPr>
        <w:t xml:space="preserve">еряющий данный факт невозможно, суд полагает исковое заявление подлежащим удовлетворению.  </w:t>
      </w:r>
    </w:p>
    <w:p w:rsidR="00E15889" w:rsidRPr="005F23CE" w:rsidRDefault="000833C6">
      <w:pPr>
        <w:ind w:firstLine="709"/>
        <w:jc w:val="both"/>
        <w:rPr>
          <w:lang w:val="ru-RU"/>
        </w:rPr>
      </w:pPr>
      <w:r w:rsidRPr="005F23CE">
        <w:rPr>
          <w:lang w:val="ru-RU"/>
        </w:rPr>
        <w:t>С учетом изложенного, суд приходит к выводу об удовлетворении заявленных требований в полном объеме.</w:t>
      </w:r>
    </w:p>
    <w:p w:rsidR="00E15889" w:rsidRPr="005F23CE" w:rsidRDefault="000833C6">
      <w:pPr>
        <w:ind w:firstLine="709"/>
        <w:jc w:val="both"/>
        <w:rPr>
          <w:lang w:val="ru-RU"/>
        </w:rPr>
      </w:pPr>
      <w:r w:rsidRPr="005F23CE">
        <w:rPr>
          <w:lang w:val="ru-RU"/>
        </w:rPr>
        <w:t>Руководствуясь ст. ст. 194-199, 212, 268 ГПК РФ, суд</w:t>
      </w:r>
    </w:p>
    <w:p w:rsidR="00E15889" w:rsidRPr="005F23CE" w:rsidRDefault="00E15889">
      <w:pPr>
        <w:ind w:firstLine="709"/>
        <w:jc w:val="both"/>
        <w:rPr>
          <w:lang w:val="ru-RU"/>
        </w:rPr>
      </w:pPr>
    </w:p>
    <w:p w:rsidR="00E15889" w:rsidRPr="005F23CE" w:rsidRDefault="000833C6">
      <w:pPr>
        <w:ind w:firstLine="709"/>
        <w:jc w:val="center"/>
        <w:rPr>
          <w:lang w:val="ru-RU"/>
        </w:rPr>
      </w:pPr>
      <w:r w:rsidRPr="005F23CE">
        <w:rPr>
          <w:lang w:val="ru-RU"/>
        </w:rPr>
        <w:t>РЕШИЛ:</w:t>
      </w:r>
    </w:p>
    <w:p w:rsidR="00E15889" w:rsidRPr="005F23CE" w:rsidRDefault="000833C6">
      <w:pPr>
        <w:ind w:firstLine="709"/>
        <w:jc w:val="both"/>
        <w:rPr>
          <w:lang w:val="ru-RU"/>
        </w:rPr>
      </w:pPr>
      <w:r w:rsidRPr="005F23CE">
        <w:rPr>
          <w:lang w:val="ru-RU"/>
        </w:rPr>
        <w:t>ис</w:t>
      </w:r>
      <w:r w:rsidRPr="005F23CE">
        <w:rPr>
          <w:lang w:val="ru-RU"/>
        </w:rPr>
        <w:t xml:space="preserve">ковое заявление </w:t>
      </w:r>
      <w:r w:rsidR="005F23CE" w:rsidRPr="005F23CE">
        <w:rPr>
          <w:lang w:val="ru-RU"/>
        </w:rPr>
        <w:t>Мамедова Теммо Эйваз Оглы, Мамедовой Алии Рамилевны, Мамедова Эмиля Теммовича, Мамедовой Дианы Теммовны об установлении факта постоянного совместного проживания</w:t>
      </w:r>
      <w:r w:rsidR="005F23CE" w:rsidRPr="005F23CE">
        <w:rPr>
          <w:lang w:val="ru-RU"/>
        </w:rPr>
        <w:t xml:space="preserve"> </w:t>
      </w:r>
      <w:r w:rsidRPr="005F23CE">
        <w:rPr>
          <w:lang w:val="ru-RU"/>
        </w:rPr>
        <w:t xml:space="preserve">- удовлетворить. </w:t>
      </w:r>
    </w:p>
    <w:p w:rsidR="005F23CE" w:rsidRPr="005F23CE" w:rsidRDefault="000833C6" w:rsidP="005F23CE">
      <w:pPr>
        <w:ind w:firstLine="709"/>
        <w:jc w:val="both"/>
        <w:rPr>
          <w:lang w:val="ru-RU"/>
        </w:rPr>
      </w:pPr>
      <w:r w:rsidRPr="005F23CE">
        <w:rPr>
          <w:lang w:val="ru-RU"/>
        </w:rPr>
        <w:tab/>
        <w:t xml:space="preserve">Установить </w:t>
      </w:r>
      <w:r w:rsidR="005F23CE" w:rsidRPr="005F23CE">
        <w:rPr>
          <w:lang w:val="ru-RU"/>
        </w:rPr>
        <w:t>факт постоянного совместного проживания по адресу: Оренбургская обл., Оренбургский р-н., с. им. 9 Января, ул. Журавлиная, д. 9 с января 2024 года по настоящее время Мамедова Теммо Эйваз Оглы, 23.10.1990 г.р. с его женой - Мамедовой Алиёй Рамилевной, 03.12.1987 г.р., его сыном - Мамедовым Эмилем Теммовичем, 13.03.2015 г.р. и его дочерью Мамедовой Дианой Теммовной, 31.07.2021 г.р.</w:t>
      </w:r>
    </w:p>
    <w:p w:rsidR="00E15889" w:rsidRPr="005F23CE" w:rsidRDefault="000833C6">
      <w:pPr>
        <w:ind w:firstLine="709"/>
        <w:jc w:val="both"/>
        <w:rPr>
          <w:lang w:val="ru-RU"/>
        </w:rPr>
      </w:pPr>
      <w:r w:rsidRPr="005F23CE">
        <w:rPr>
          <w:lang w:val="ru-RU"/>
        </w:rPr>
        <w:t>Решение суда обратить к немедленному исполнению.</w:t>
      </w:r>
    </w:p>
    <w:p w:rsidR="00E15889" w:rsidRPr="005F23CE" w:rsidRDefault="000833C6">
      <w:pPr>
        <w:ind w:firstLine="709"/>
        <w:jc w:val="both"/>
        <w:rPr>
          <w:lang w:val="ru-RU"/>
        </w:rPr>
      </w:pPr>
      <w:r w:rsidRPr="005F23CE">
        <w:rPr>
          <w:lang w:val="ru-RU"/>
        </w:rPr>
        <w:t>Решение может быть обжаловано в Оренбургский областной суд через    Оренбургский районный суд в течение месяца дней со дня его принятия в окончател</w:t>
      </w:r>
      <w:r w:rsidRPr="005F23CE">
        <w:rPr>
          <w:lang w:val="ru-RU"/>
        </w:rPr>
        <w:t>ьной форме.</w:t>
      </w:r>
    </w:p>
    <w:p w:rsidR="00E15889" w:rsidRPr="005F23CE" w:rsidRDefault="000833C6">
      <w:pPr>
        <w:ind w:firstLine="709"/>
        <w:jc w:val="both"/>
        <w:rPr>
          <w:lang w:val="ru-RU"/>
        </w:rPr>
      </w:pPr>
      <w:r w:rsidRPr="005F23CE">
        <w:rPr>
          <w:lang w:val="ru-RU"/>
        </w:rPr>
        <w:t xml:space="preserve">Мотивированное решение изготовлено </w:t>
      </w:r>
      <w:r w:rsidR="005F23CE" w:rsidRPr="005F23CE">
        <w:rPr>
          <w:lang w:val="ru-RU"/>
        </w:rPr>
        <w:t>20 января 2025 года</w:t>
      </w:r>
    </w:p>
    <w:p w:rsidR="005F23CE" w:rsidRPr="005F23CE" w:rsidRDefault="005F23CE">
      <w:pPr>
        <w:ind w:firstLine="709"/>
        <w:jc w:val="both"/>
        <w:rPr>
          <w:lang w:val="ru-RU"/>
        </w:rPr>
      </w:pPr>
    </w:p>
    <w:p w:rsidR="005F23CE" w:rsidRPr="005F23CE" w:rsidRDefault="005F23CE" w:rsidP="005F23CE">
      <w:pPr>
        <w:jc w:val="both"/>
        <w:rPr>
          <w:lang w:val="ru-RU"/>
        </w:rPr>
      </w:pPr>
      <w:r w:rsidRPr="005F23CE">
        <w:rPr>
          <w:lang w:val="ru-RU"/>
        </w:rPr>
        <w:t>Судья                                                                                                 Т.А. Мичурина</w:t>
      </w:r>
    </w:p>
    <w:p w:rsidR="00E15889" w:rsidRPr="005F23CE" w:rsidRDefault="00E15889">
      <w:pPr>
        <w:ind w:firstLine="709"/>
        <w:jc w:val="both"/>
        <w:rPr>
          <w:lang w:val="ru-RU"/>
        </w:rPr>
      </w:pPr>
      <w:bookmarkStart w:id="0" w:name="_GoBack"/>
      <w:bookmarkEnd w:id="0"/>
    </w:p>
    <w:p w:rsidR="00E15889" w:rsidRPr="005F23CE" w:rsidRDefault="00E15889">
      <w:pPr>
        <w:ind w:firstLine="709"/>
        <w:jc w:val="both"/>
        <w:rPr>
          <w:lang w:val="ru-RU"/>
        </w:rPr>
      </w:pPr>
    </w:p>
    <w:p w:rsidR="00E15889" w:rsidRPr="005F23CE" w:rsidRDefault="00E15889">
      <w:pPr>
        <w:ind w:firstLine="709"/>
        <w:jc w:val="both"/>
        <w:rPr>
          <w:lang w:val="ru-RU"/>
        </w:rPr>
      </w:pPr>
    </w:p>
    <w:sectPr w:rsidR="00E15889" w:rsidRPr="005F23CE" w:rsidSect="00034616">
      <w:footerReference w:type="default" r:id="rId8"/>
      <w:pgSz w:w="12240" w:h="15840"/>
      <w:pgMar w:top="1417" w:right="1134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3C6" w:rsidRDefault="000833C6" w:rsidP="002A10C9">
      <w:r>
        <w:separator/>
      </w:r>
    </w:p>
  </w:endnote>
  <w:endnote w:type="continuationSeparator" w:id="0">
    <w:p w:rsidR="000833C6" w:rsidRDefault="000833C6" w:rsidP="002A1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7003751"/>
      <w:docPartObj>
        <w:docPartGallery w:val="Page Numbers (Bottom of Page)"/>
        <w:docPartUnique/>
      </w:docPartObj>
    </w:sdtPr>
    <w:sdtContent>
      <w:p w:rsidR="002A10C9" w:rsidRDefault="002A10C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A10C9">
          <w:rPr>
            <w:noProof/>
            <w:lang w:val="ru-RU"/>
          </w:rPr>
          <w:t>2</w:t>
        </w:r>
        <w:r>
          <w:fldChar w:fldCharType="end"/>
        </w:r>
      </w:p>
    </w:sdtContent>
  </w:sdt>
  <w:p w:rsidR="002A10C9" w:rsidRDefault="002A10C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3C6" w:rsidRDefault="000833C6" w:rsidP="002A10C9">
      <w:r>
        <w:separator/>
      </w:r>
    </w:p>
  </w:footnote>
  <w:footnote w:type="continuationSeparator" w:id="0">
    <w:p w:rsidR="000833C6" w:rsidRDefault="000833C6" w:rsidP="002A1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833C6"/>
    <w:rsid w:val="0015074B"/>
    <w:rsid w:val="0029639D"/>
    <w:rsid w:val="002A10C9"/>
    <w:rsid w:val="00326F90"/>
    <w:rsid w:val="005F23CE"/>
    <w:rsid w:val="00AA1D8D"/>
    <w:rsid w:val="00B47730"/>
    <w:rsid w:val="00CB0664"/>
    <w:rsid w:val="00E158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71A60B"/>
  <w14:defaultImageDpi w14:val="300"/>
  <w15:docId w15:val="{CFA547BE-EE22-4C7C-8E54-1AF1A828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69DC9B-1845-4EB7-B601-B5690A5E8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1725</Words>
  <Characters>9837</Characters>
  <Application>Microsoft Office Word</Application>
  <DocSecurity>0</DocSecurity>
  <Lines>81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11539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Анна Климова</cp:lastModifiedBy>
  <cp:revision>2</cp:revision>
  <dcterms:created xsi:type="dcterms:W3CDTF">2013-12-23T23:15:00Z</dcterms:created>
  <dcterms:modified xsi:type="dcterms:W3CDTF">2025-01-21T17:16:00Z</dcterms:modified>
  <cp:category/>
</cp:coreProperties>
</file>